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616"/>
        </w:trPr>
        <w:tc>
          <w:tcPr>
            <w:tcW w:type="dxa" w:w="586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42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Maninder Sing</w:t>
            </w:r>
            <w:r>
              <w:rPr>
                <w:rFonts w:ascii="Roboto" w:hAnsi="Roboto"/>
                <w:b/>
                <w:i w:val="0"/>
                <w:color w:val="333333"/>
                <w:sz w:val="36"/>
              </w:rPr>
              <w:t>h Bakshi</w:t>
            </w:r>
          </w:p>
        </w:tc>
        <w:tc>
          <w:tcPr>
            <w:tcW w:type="dxa" w:w="468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128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manibakshi26@gmail.com</w:t>
            </w:r>
          </w:p>
          <w:p>
            <w:pPr>
              <w:widowControl/>
              <w:tabs>
                <w:tab w:pos="3014" w:val="left"/>
              </w:tabs>
              <w:spacing w:line="246" w:lineRule="exact" w:before="8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21"/>
              </w:rPr>
              <w:t>+91 8433461628</w:t>
            </w:r>
          </w:p>
        </w:tc>
      </w:tr>
    </w:tbl>
    <w:p>
      <w:pPr>
        <w:widowControl/>
        <w:tabs>
          <w:tab w:pos="10010" w:val="left"/>
        </w:tabs>
        <w:spacing w:line="246" w:lineRule="exact" w:before="62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Agra</w:t>
      </w:r>
    </w:p>
    <w:p>
      <w:pPr>
        <w:widowControl/>
        <w:tabs>
          <w:tab w:pos="0" w:val="left"/>
          <w:tab w:pos="2912" w:val="left"/>
        </w:tabs>
        <w:spacing w:line="246" w:lineRule="exact" w:before="918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EDUCATION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B.Tech (Hons.), Computer Science Specializtion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Dayalbagh Educational Institute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2017 - 2021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CGPA: 7.50/10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Senior Secondary (XII), Science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2017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91.00%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Secondary (X)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ST.GEORGES COLLEGE AGRA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(ICSE board)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Year of completion: 2015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Percentage: 90.40%</w:t>
      </w:r>
    </w:p>
    <w:p>
      <w:pPr>
        <w:widowControl/>
        <w:tabs>
          <w:tab w:pos="0" w:val="left"/>
          <w:tab w:pos="2912" w:val="left"/>
        </w:tabs>
        <w:spacing w:line="246" w:lineRule="exact" w:before="36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INTERNSHIPS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Development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Prixled, Virtual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Aug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"In a time when almost all aspects of our life are transforming for the better, it's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time to give the written word a new, wholesome meaning. A revolutionary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blogging platform"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Full Stack Developer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NOGOZO, Virtual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various front-ends of the website using some web development tools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like HTML, CSS, JavaScript, Bootstrap &amp; jQuery.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* Developed a complete Full Stack Development Project using Django, which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consists of Front-Page, Blog &amp; Quiz of Website.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Intern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Microsoft, Virtual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Jun 2020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Developed Machine Learning Models using Python.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 xml:space="preserve">2.Twitter Mining Analysis. 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3.Word Cloud Formation.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4.Optical Character Recognition.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5.Web Scraping.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6. Full Stack Web 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5252"/>
        <w:gridCol w:w="5252"/>
      </w:tblGrid>
      <w:tr>
        <w:trPr>
          <w:trHeight w:hRule="exact" w:val="826"/>
        </w:trPr>
        <w:tc>
          <w:tcPr>
            <w:tcW w:type="dxa" w:w="221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POSITIONS OF</w:t>
            </w:r>
          </w:p>
          <w:p>
            <w:pPr>
              <w:widowControl/>
              <w:tabs>
                <w:tab w:pos="20" w:val="left"/>
              </w:tabs>
              <w:spacing w:line="212" w:lineRule="exact" w:before="5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RESPONSIBILITY</w:t>
            </w:r>
          </w:p>
        </w:tc>
        <w:tc>
          <w:tcPr>
            <w:tcW w:type="dxa" w:w="833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722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Has participated in English Drama as well as Hindi Drama Festival in Inter-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University level in the year 2017 and 2018 as the Stage management Head.</w:t>
            </w:r>
          </w:p>
          <w:p>
            <w:pPr>
              <w:widowControl/>
              <w:tabs>
                <w:tab w:pos="722" w:val="left"/>
              </w:tabs>
              <w:spacing w:line="246" w:lineRule="exact" w:before="24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484848"/>
                <w:sz w:val="21"/>
              </w:rPr>
              <w:t>Faculty of Engineering secured 1st Position both the year in all the Drama Fests.</w:t>
            </w:r>
          </w:p>
        </w:tc>
      </w:tr>
    </w:tbl>
    <w:p>
      <w:pPr>
        <w:widowControl/>
        <w:spacing w:line="20" w:lineRule="exact" w:before="0" w:after="0"/>
        <w:ind w:left="0" w:right="0"/>
      </w:pPr>
    </w:p>
    <w:p>
      <w:pPr>
        <w:sectPr>
          <w:pgSz w:w="11899" w:h="16838"/>
          <w:pgMar w:top="706" w:right="675" w:bottom="372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70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Boys in 1st Year.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Captain of Civil 2nd Year.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TRAININGS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Web Development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Started a Web Development course which has 15 projects in it. In this course I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have learned about HTML , CSS , PHP,Javascript, JQuery ,Bootstrap, Node.JS etc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udemy, Online</w:t>
      </w:r>
    </w:p>
    <w:p>
      <w:pPr>
        <w:widowControl/>
        <w:tabs>
          <w:tab w:pos="2912" w:val="left"/>
        </w:tabs>
        <w:spacing w:line="248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Feb 2020 - Mar 2020</w:t>
      </w:r>
    </w:p>
    <w:p>
      <w:pPr>
        <w:widowControl/>
        <w:tabs>
          <w:tab w:pos="2912" w:val="left"/>
        </w:tabs>
        <w:spacing w:line="248" w:lineRule="exact" w:before="112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Completed a course on Data Structures and Algorithms using Java from Udemy.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CAD Designing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Infomatics , Agra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2018 - Jun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Learned Computer Aided Designing using Autocad Software and has got the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certi�cate of Excellence in Autocad by Autodesk.</w:t>
      </w:r>
    </w:p>
    <w:p>
      <w:pPr>
        <w:widowControl/>
        <w:tabs>
          <w:tab w:pos="0" w:val="left"/>
          <w:tab w:pos="2912" w:val="left"/>
        </w:tabs>
        <w:spacing w:line="246" w:lineRule="exact" w:before="394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PROJECTS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Nogozo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Aug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https://github.com/ManinderBakshi/Complete_Django_Nogozo</w:t>
      </w:r>
    </w:p>
    <w:p>
      <w:pPr>
        <w:widowControl/>
        <w:tabs>
          <w:tab w:pos="2912" w:val="left"/>
        </w:tabs>
        <w:spacing w:line="246" w:lineRule="exact" w:before="22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Using Bootstrap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2020 - Jul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https://maninderbakshi.github.io/Nogozo-new/</w:t>
      </w:r>
    </w:p>
    <w:p>
      <w:pPr>
        <w:widowControl/>
        <w:tabs>
          <w:tab w:pos="2912" w:val="left"/>
        </w:tabs>
        <w:spacing w:line="246" w:lineRule="exact" w:before="21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Front End of a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Basic Front end of a website , developed using very basic Web development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like HTML and CSS.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Slice Game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https://maninderbakshi.github.io/Slice-Game/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Fruit Slice Game , build using - HTML , CSS , JavaScript &amp; JQuery.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Maths Game Website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https://maninderbakshi.github.io/Maths-Game/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kind of Maths game , developed while learning web development. I've used 3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tools for building this game - HTML , CSS and JavaScript.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App Landing Page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Apr 2020 - Apr 2020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https://maninderbakshi.github.io/App-Landing-Page/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 Landing page is a webpage for any app , which gives the basic introduction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of the Application and link from where the app can be downloaded in Playstore or</w:t>
      </w:r>
    </w:p>
    <w:p>
      <w:pPr>
        <w:sectPr>
          <w:pgSz w:w="11899" w:h="16838"/>
          <w:pgMar w:top="736" w:right="720" w:bottom="440" w:left="720" w:header="720" w:footer="720" w:gutter="0"/>
          <w:cols w:space="720"/>
          <w:docGrid w:linePitch="360"/>
        </w:sectPr>
      </w:pPr>
    </w:p>
    <w:p>
      <w:pPr>
        <w:widowControl/>
        <w:tabs>
          <w:tab w:pos="2912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Appstore .</w:t>
      </w:r>
    </w:p>
    <w:p>
      <w:pPr>
        <w:widowControl/>
        <w:tabs>
          <w:tab w:pos="2912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RIVER CLEANING MACHINE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Jul 2018 - Dec 2018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Worked in a group on a river cleaning machine for PMP Project and has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successfully completed the project.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Startup Website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http://maninder.host20.uk/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Company website for a Project in Machine Learning of Resume Mapping using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NLP.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A Web Page to upload Resumes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https://maninderbakshi.github.io/Company-Website/</w:t>
      </w:r>
    </w:p>
    <w:p>
      <w:pPr>
        <w:widowControl/>
        <w:tabs>
          <w:tab w:pos="2912" w:val="left"/>
        </w:tabs>
        <w:spacing w:line="270" w:lineRule="exact" w:before="90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 page for a project - "Resume Mapping" , where resumes can be uploaded.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Resume Mapping is a Machine Learning Project on which currently we are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working. It uses some Machine Learning techniques like NLP (Natural Language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Processing).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 Models</w:t>
      </w:r>
    </w:p>
    <w:p>
      <w:pPr>
        <w:widowControl/>
        <w:tabs>
          <w:tab w:pos="2912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May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https://github.com/ManinderBakshi/Machine-Learning-Models</w:t>
      </w:r>
    </w:p>
    <w:p>
      <w:pPr>
        <w:widowControl/>
        <w:tabs>
          <w:tab w:pos="2912" w:val="left"/>
        </w:tabs>
        <w:spacing w:line="246" w:lineRule="exact" w:before="114" w:after="0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Some Machine Learning Models implemented using Python.</w:t>
      </w:r>
    </w:p>
    <w:p>
      <w:pPr>
        <w:widowControl/>
        <w:tabs>
          <w:tab w:pos="2912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Recruitize</w:t>
      </w:r>
    </w:p>
    <w:p>
      <w:pPr>
        <w:widowControl/>
        <w:tabs>
          <w:tab w:pos="2912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Jun 2020 - Present</w:t>
      </w:r>
    </w:p>
    <w:p>
      <w:pPr>
        <w:widowControl/>
        <w:tabs>
          <w:tab w:pos="2912" w:val="left"/>
        </w:tabs>
        <w:spacing w:line="246" w:lineRule="exact" w:before="84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https://gitlab.com/ManiBakshi/resume_builder_�ask</w:t>
      </w:r>
    </w:p>
    <w:p>
      <w:pPr>
        <w:widowControl/>
        <w:tabs>
          <w:tab w:pos="2912" w:val="left"/>
        </w:tabs>
        <w:spacing w:line="270" w:lineRule="exact" w:before="90" w:after="422"/>
        <w:ind w:left="0" w:right="0"/>
      </w:pPr>
      <w:r>
        <w:tab/>
      </w:r>
      <w:r>
        <w:rPr>
          <w:rFonts w:ascii="Roboto" w:hAnsi="Roboto"/>
          <w:b w:val="0"/>
          <w:i w:val="0"/>
          <w:color w:val="484848"/>
          <w:sz w:val="21"/>
        </w:rPr>
        <w:t>A Website where a Student can upload a resume and can get a detailed analysis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report of the resume. For the recruiter side, he/she can upload a job description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and can get the resume matching with the postings along with the matching</w:t>
      </w:r>
      <w:r>
        <w:br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percentage.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0.0" w:type="dxa"/>
      </w:tblPr>
      <w:tblGrid>
        <w:gridCol w:w="3486"/>
        <w:gridCol w:w="3486"/>
        <w:gridCol w:w="3486"/>
      </w:tblGrid>
      <w:tr>
        <w:trPr>
          <w:trHeight w:hRule="exact" w:val="286"/>
        </w:trPr>
        <w:tc>
          <w:tcPr>
            <w:tcW w:type="dxa" w:w="1796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20" w:val="left"/>
              </w:tabs>
              <w:spacing w:line="212" w:lineRule="exact" w:before="30" w:after="0"/>
              <w:ind w:left="0" w:right="0"/>
            </w:pPr>
            <w:r>
              <w:tab/>
            </w:r>
            <w:r>
              <w:rPr>
                <w:rFonts w:ascii="Roboto" w:hAnsi="Roboto"/>
                <w:b w:val="0"/>
                <w:i w:val="0"/>
                <w:color w:val="666666"/>
                <w:sz w:val="18"/>
              </w:rPr>
              <w:t>SKILLS</w:t>
            </w:r>
          </w:p>
        </w:tc>
        <w:tc>
          <w:tcPr>
            <w:tcW w:type="dxa" w:w="3464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150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AutoCAD</w:t>
            </w:r>
          </w:p>
        </w:tc>
        <w:tc>
          <w:tcPr>
            <w:tcW w:type="dxa" w:w="5240"/>
            <w:tcMar>
              <w:start w:w="0" w:type="dxa"/>
              <w:end w:w="0" w:type="dxa"/>
            </w:tcMar>
          </w:tcPr>
          <w:p>
            <w:pPr>
              <w:widowControl/>
              <w:tabs>
                <w:tab w:pos="1454" w:val="left"/>
              </w:tabs>
              <w:spacing w:line="246" w:lineRule="exact" w:before="18" w:after="0"/>
              <w:ind w:left="0" w:right="0"/>
            </w:pPr>
            <w:r>
              <w:tab/>
            </w:r>
            <w:r>
              <w:rPr>
                <w:rFonts w:ascii="Roboto" w:hAnsi="Roboto"/>
                <w:b/>
                <w:i w:val="0"/>
                <w:color w:val="333333"/>
                <w:sz w:val="21"/>
              </w:rPr>
              <w:t>Java</w:t>
            </w:r>
          </w:p>
        </w:tc>
      </w:tr>
    </w:tbl>
    <w:p>
      <w:pPr>
        <w:widowControl/>
        <w:tabs>
          <w:tab w:pos="2926" w:val="left"/>
          <w:tab w:pos="6694" w:val="left"/>
        </w:tabs>
        <w:spacing w:line="246" w:lineRule="exact" w:before="7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 Programming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MS-Word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MS-PowerPoint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Science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Python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Data Structures</w:t>
      </w:r>
    </w:p>
    <w:p>
      <w:pPr>
        <w:widowControl/>
        <w:tabs>
          <w:tab w:pos="2926" w:val="left"/>
          <w:tab w:pos="6694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  <w:tab w:pos="6694" w:val="left"/>
        </w:tabs>
        <w:spacing w:line="246" w:lineRule="exact" w:before="25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Machine Learning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HTML</w:t>
      </w:r>
    </w:p>
    <w:p>
      <w:pPr>
        <w:widowControl/>
        <w:tabs>
          <w:tab w:pos="2926" w:val="left"/>
          <w:tab w:pos="6694" w:val="left"/>
        </w:tabs>
        <w:spacing w:line="248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CSS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JavaScript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Advanced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sectPr>
          <w:pgSz w:w="11899" w:h="16838"/>
          <w:pgMar w:top="736" w:right="720" w:bottom="567" w:left="720" w:header="720" w:footer="720" w:gutter="0"/>
          <w:cols w:space="720"/>
          <w:docGrid w:linePitch="360"/>
        </w:sectPr>
      </w:pPr>
    </w:p>
    <w:p>
      <w:pPr>
        <w:widowControl/>
        <w:tabs>
          <w:tab w:pos="2926" w:val="left"/>
          <w:tab w:pos="6694" w:val="left"/>
        </w:tabs>
        <w:spacing w:line="246" w:lineRule="exact" w:before="0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PHP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MySQL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Beginner</w:t>
      </w:r>
    </w:p>
    <w:p>
      <w:pPr>
        <w:widowControl/>
        <w:tabs>
          <w:tab w:pos="2926" w:val="left"/>
          <w:tab w:pos="6694" w:val="left"/>
        </w:tabs>
        <w:spacing w:line="246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Bootstrap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Flask</w:t>
      </w:r>
    </w:p>
    <w:p>
      <w:pPr>
        <w:widowControl/>
        <w:tabs>
          <w:tab w:pos="2926" w:val="left"/>
          <w:tab w:pos="6694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2926" w:val="left"/>
        </w:tabs>
        <w:spacing w:line="248" w:lineRule="exact" w:before="248" w:after="0"/>
        <w:ind w:left="0" w:right="0"/>
      </w:pPr>
      <w:r>
        <w:tab/>
      </w:r>
      <w:r>
        <w:rPr>
          <w:rFonts w:ascii="Roboto" w:hAnsi="Roboto"/>
          <w:b/>
          <w:i w:val="0"/>
          <w:color w:val="333333"/>
          <w:sz w:val="21"/>
        </w:rPr>
        <w:t>Django</w:t>
      </w:r>
    </w:p>
    <w:p>
      <w:pPr>
        <w:widowControl/>
        <w:tabs>
          <w:tab w:pos="2926" w:val="left"/>
        </w:tabs>
        <w:spacing w:line="246" w:lineRule="exact" w:before="98" w:after="0"/>
        <w:ind w:left="0" w:right="0"/>
      </w:pPr>
      <w:r>
        <w:tab/>
      </w:r>
      <w:r>
        <w:rPr>
          <w:rFonts w:ascii="Roboto" w:hAnsi="Roboto"/>
          <w:b w:val="0"/>
          <w:i w:val="0"/>
          <w:color w:val="666666"/>
          <w:sz w:val="21"/>
        </w:rPr>
        <w:t>Intermediate</w:t>
      </w:r>
    </w:p>
    <w:p>
      <w:pPr>
        <w:widowControl/>
        <w:tabs>
          <w:tab w:pos="0" w:val="left"/>
          <w:tab w:pos="2912" w:val="left"/>
        </w:tabs>
        <w:spacing w:line="246" w:lineRule="exact" w:before="38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WORK SAMPLES</w:t>
      </w:r>
      <w:r>
        <w:tab/>
      </w:r>
      <w:r>
        <w:rPr>
          <w:rFonts w:ascii="Roboto" w:hAnsi="Roboto"/>
          <w:b/>
          <w:i w:val="0"/>
          <w:color w:val="333333"/>
          <w:sz w:val="21"/>
        </w:rPr>
        <w:t>GitHub pro�le</w:t>
      </w:r>
    </w:p>
    <w:p>
      <w:pPr>
        <w:widowControl/>
        <w:tabs>
          <w:tab w:pos="2912" w:val="left"/>
        </w:tabs>
        <w:spacing w:line="246" w:lineRule="exact" w:before="100" w:after="0"/>
        <w:ind w:left="0" w:right="0"/>
      </w:pPr>
      <w:r>
        <w:tab/>
      </w:r>
      <w:r>
        <w:rPr>
          <w:rFonts w:ascii="Roboto" w:hAnsi="Roboto"/>
          <w:b w:val="0"/>
          <w:i w:val="0"/>
          <w:color w:val="008BDB"/>
          <w:sz w:val="21"/>
        </w:rPr>
        <w:t>https://github.com/ManinderBakshi</w:t>
      </w:r>
    </w:p>
    <w:p>
      <w:pPr>
        <w:widowControl/>
        <w:tabs>
          <w:tab w:pos="0" w:val="left"/>
          <w:tab w:pos="2912" w:val="left"/>
        </w:tabs>
        <w:spacing w:line="286" w:lineRule="exact" w:before="340" w:after="0"/>
        <w:ind w:left="0" w:right="0"/>
      </w:pPr>
      <w:r>
        <w:rPr>
          <w:rFonts w:ascii="Roboto" w:hAnsi="Roboto"/>
          <w:b w:val="0"/>
          <w:i w:val="0"/>
          <w:color w:val="666666"/>
          <w:sz w:val="18"/>
        </w:rPr>
        <w:t>ADDITIONAL DETAILS</w:t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1. Teaching Tuitions for 2 years to ICSE Students of class 8th, 9th, and 10th.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2. Has Good Leadership Qualities to manage things very effectively.</w:t>
      </w:r>
      <w:r>
        <w:br/>
      </w:r>
      <w:r>
        <w:tab/>
      </w:r>
      <w:r>
        <w:tab/>
      </w:r>
      <w:r>
        <w:rPr>
          <w:rFonts w:ascii="Roboto" w:hAnsi="Roboto"/>
          <w:b w:val="0"/>
          <w:i w:val="0"/>
          <w:color w:val="484848"/>
          <w:sz w:val="21"/>
        </w:rPr>
        <w:t>3.Very Keen to learn new things.</w:t>
      </w:r>
    </w:p>
    <w:sectPr w:rsidR="00FC693F" w:rsidRPr="0006063C" w:rsidSect="00034616">
      <w:pgSz w:w="11899" w:h="16838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