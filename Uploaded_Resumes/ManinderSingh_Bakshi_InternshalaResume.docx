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252"/>
        <w:gridCol w:w="5252"/>
      </w:tblGrid>
      <w:tr>
        <w:trPr>
          <w:trHeight w:hRule="exact" w:val="616"/>
        </w:trPr>
        <w:tc>
          <w:tcPr>
            <w:tcW w:type="dxa" w:w="58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422" w:lineRule="exact" w:before="5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36"/>
              </w:rPr>
              <w:t>Maninder Sing</w:t>
            </w:r>
            <w:r>
              <w:rPr>
                <w:rFonts w:ascii="Roboto" w:hAnsi="Roboto"/>
                <w:b/>
                <w:i w:val="0"/>
                <w:color w:val="333333"/>
                <w:sz w:val="36"/>
              </w:rPr>
              <w:t>h Bakshi</w:t>
            </w:r>
          </w:p>
        </w:tc>
        <w:tc>
          <w:tcPr>
            <w:tcW w:type="dxa" w:w="468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128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21"/>
              </w:rPr>
              <w:t>manibakshi26@gmail.com</w:t>
            </w:r>
          </w:p>
          <w:p>
            <w:pPr>
              <w:widowControl/>
              <w:tabs>
                <w:tab w:pos="3014" w:val="left"/>
              </w:tabs>
              <w:spacing w:line="246" w:lineRule="exact" w:before="8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21"/>
              </w:rPr>
              <w:t>+91 8433461628</w:t>
            </w:r>
          </w:p>
        </w:tc>
      </w:tr>
    </w:tbl>
    <w:p>
      <w:pPr>
        <w:widowControl/>
        <w:tabs>
          <w:tab w:pos="10010" w:val="left"/>
        </w:tabs>
        <w:spacing w:line="246" w:lineRule="exact" w:before="62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Agra</w:t>
      </w:r>
    </w:p>
    <w:p>
      <w:pPr>
        <w:widowControl/>
        <w:tabs>
          <w:tab w:pos="0" w:val="left"/>
          <w:tab w:pos="2912" w:val="left"/>
        </w:tabs>
        <w:spacing w:line="246" w:lineRule="exact" w:before="918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EDUCATION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B.Tech (Hons.), Computer Science Specializtion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Dayalbagh Educational Institute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2017 - 2021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CGPA: 7.50/10</w:t>
      </w:r>
    </w:p>
    <w:p>
      <w:pPr>
        <w:widowControl/>
        <w:tabs>
          <w:tab w:pos="2912" w:val="left"/>
        </w:tabs>
        <w:spacing w:line="246" w:lineRule="exact" w:before="21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Senior Secondary (XII), Science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ST.GEORGES COLLEGE AGRA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(ICSE board)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Year of completion: 2017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Percentage: 91.00%</w:t>
      </w:r>
    </w:p>
    <w:p>
      <w:pPr>
        <w:widowControl/>
        <w:tabs>
          <w:tab w:pos="2912" w:val="left"/>
        </w:tabs>
        <w:spacing w:line="246" w:lineRule="exact" w:before="22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Secondary (X)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ST.GEORGES COLLEGE AGRA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(ICSE board)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Year of completion: 2015</w:t>
      </w:r>
    </w:p>
    <w:p>
      <w:pPr>
        <w:widowControl/>
        <w:tabs>
          <w:tab w:pos="2912" w:val="left"/>
        </w:tabs>
        <w:spacing w:line="246" w:lineRule="exact" w:before="84" w:after="392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Percentage: 90.40%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252"/>
        <w:gridCol w:w="5252"/>
      </w:tblGrid>
      <w:tr>
        <w:trPr>
          <w:trHeight w:hRule="exact" w:val="826"/>
        </w:trPr>
        <w:tc>
          <w:tcPr>
            <w:tcW w:type="dxa" w:w="221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2" w:lineRule="exact" w:before="30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POSITIONS OF</w:t>
            </w:r>
          </w:p>
          <w:p>
            <w:pPr>
              <w:widowControl/>
              <w:tabs>
                <w:tab w:pos="20" w:val="left"/>
              </w:tabs>
              <w:spacing w:line="212" w:lineRule="exact" w:before="5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RESPONSIBILITY</w:t>
            </w:r>
          </w:p>
        </w:tc>
        <w:tc>
          <w:tcPr>
            <w:tcW w:type="dxa" w:w="83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722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Has participated in English Drama as well as Hindi Drama Festival in Inter-</w:t>
            </w:r>
          </w:p>
          <w:p>
            <w:pPr>
              <w:widowControl/>
              <w:tabs>
                <w:tab w:pos="722" w:val="left"/>
              </w:tabs>
              <w:spacing w:line="246" w:lineRule="exact" w:before="2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University level in the year 2017 and 2018 as the Stage management Head.</w:t>
            </w:r>
          </w:p>
          <w:p>
            <w:pPr>
              <w:widowControl/>
              <w:tabs>
                <w:tab w:pos="722" w:val="left"/>
              </w:tabs>
              <w:spacing w:line="246" w:lineRule="exact" w:before="2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Faculty of Engineering secured 1st Position both the year in all the Drama Fests.</w:t>
            </w:r>
          </w:p>
        </w:tc>
      </w:tr>
    </w:tbl>
    <w:p>
      <w:pPr>
        <w:widowControl/>
        <w:tabs>
          <w:tab w:pos="2912" w:val="left"/>
        </w:tabs>
        <w:spacing w:line="270" w:lineRule="exact" w:before="218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Captain of Boys in 1st Year.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Captain of Civil 2nd Year.</w:t>
      </w:r>
    </w:p>
    <w:p>
      <w:pPr>
        <w:widowControl/>
        <w:tabs>
          <w:tab w:pos="0" w:val="left"/>
          <w:tab w:pos="2912" w:val="left"/>
        </w:tabs>
        <w:spacing w:line="246" w:lineRule="exact" w:before="39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TRAININGS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Web Development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udemy, Online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Started a Web Development course which has 15 projects in it. In this course I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have learned about HTML , CSS , PHP,Javascript, JQuery ,Bootstrap, Node.JS etc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Data Structures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udemy, Online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Feb 2020 - Mar 2020</w:t>
      </w:r>
    </w:p>
    <w:p>
      <w:pPr>
        <w:widowControl/>
        <w:tabs>
          <w:tab w:pos="291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Completed a course on Data Structures and Algorithms using Java from Udemy.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CAD Designing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Infomatics , Agra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2018 - Jun 2018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Learned Computer Aided Designing using Autocad Software and has got the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certi�cate of Excellence in Autocad by Autodesk.</w:t>
      </w:r>
    </w:p>
    <w:p>
      <w:pPr>
        <w:widowControl/>
        <w:tabs>
          <w:tab w:pos="0" w:val="left"/>
          <w:tab w:pos="2912" w:val="left"/>
        </w:tabs>
        <w:spacing w:line="246" w:lineRule="exact" w:before="39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PROJECTS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Front End of a Website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https://maninderbakshi.github.io/Maths-Website/</w:t>
      </w:r>
    </w:p>
    <w:p>
      <w:pPr>
        <w:sectPr>
          <w:pgSz w:w="11899" w:h="16838"/>
          <w:pgMar w:top="706" w:right="675" w:bottom="387" w:left="720" w:header="720" w:footer="720" w:gutter="0"/>
          <w:cols w:space="720"/>
          <w:docGrid w:linePitch="360"/>
        </w:sectPr>
      </w:pPr>
    </w:p>
    <w:p>
      <w:pPr>
        <w:widowControl/>
        <w:tabs>
          <w:tab w:pos="2912" w:val="left"/>
        </w:tabs>
        <w:spacing w:line="270" w:lineRule="exact" w:before="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Basic Front end of a website , developed using very basic Web development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tools like HTML and CSS.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Slice Game website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https://maninderbakshi.github.io/Slice-Game/</w:t>
      </w:r>
    </w:p>
    <w:p>
      <w:pPr>
        <w:widowControl/>
        <w:tabs>
          <w:tab w:pos="291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Fruit Slice Game , build using - HTML , CSS , JavaScript &amp; JQuery.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Maths Game Website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https://maninderbakshi.github.io/Maths-Game/</w:t>
      </w:r>
    </w:p>
    <w:p>
      <w:pPr>
        <w:widowControl/>
        <w:tabs>
          <w:tab w:pos="2912" w:val="left"/>
        </w:tabs>
        <w:spacing w:line="272" w:lineRule="exact" w:before="88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kind of Maths game , developed while learning web development. I've used 3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tools for building this game - HTML , CSS and JavaScript.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App Landing Page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https://maninderbakshi.github.io/App-Landing-Page/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App Landing page is a webpage for any app , which gives the basic introduction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of the Application and link from where the app can be downloaded in Playstore or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Appstore 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RIVER CLEANING MACHINE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2018 - Dec 2018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Worked in a group on a river cleaning machine for PMP Project and has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successfully completed the project.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Startup Website</w:t>
      </w:r>
    </w:p>
    <w:p>
      <w:pPr>
        <w:widowControl/>
        <w:tabs>
          <w:tab w:pos="2912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http://maninder.host20.uk/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Company website for a Project in Machine Learning of Resume Mapping using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NLP.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A Web Page to upload Resumes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https://maninderbakshi.github.io/Company-Website/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web page for a project - "Resume Mapping" , where resumes can be uploaded.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Resume Mapping is a Machine Learning Project on which currently we are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working. It uses some Machine Learning techniques like NLP (Natural Language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Processing).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Machine Learning Models</w:t>
      </w:r>
    </w:p>
    <w:p>
      <w:pPr>
        <w:widowControl/>
        <w:tabs>
          <w:tab w:pos="2912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https://github.com/ManinderBakshi/Machine-Learning-Models</w:t>
      </w:r>
    </w:p>
    <w:p>
      <w:pPr>
        <w:widowControl/>
        <w:tabs>
          <w:tab w:pos="2912" w:val="left"/>
        </w:tabs>
        <w:spacing w:line="246" w:lineRule="exact" w:before="114" w:after="422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Some Machine Learning Models implemented using Python.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3486"/>
        <w:gridCol w:w="3486"/>
        <w:gridCol w:w="3486"/>
      </w:tblGrid>
      <w:tr>
        <w:trPr>
          <w:trHeight w:hRule="exact" w:val="286"/>
        </w:trPr>
        <w:tc>
          <w:tcPr>
            <w:tcW w:type="dxa" w:w="179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2" w:lineRule="exact" w:before="30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SKILLS</w:t>
            </w:r>
          </w:p>
        </w:tc>
        <w:tc>
          <w:tcPr>
            <w:tcW w:type="dxa" w:w="346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150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21"/>
              </w:rPr>
              <w:t>AutoCAD</w:t>
            </w:r>
          </w:p>
        </w:tc>
        <w:tc>
          <w:tcPr>
            <w:tcW w:type="dxa" w:w="524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454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21"/>
              </w:rPr>
              <w:t>Java</w:t>
            </w:r>
          </w:p>
        </w:tc>
      </w:tr>
    </w:tbl>
    <w:p>
      <w:pPr>
        <w:widowControl/>
        <w:tabs>
          <w:tab w:pos="2926" w:val="left"/>
          <w:tab w:pos="6694" w:val="left"/>
        </w:tabs>
        <w:spacing w:line="248" w:lineRule="exact" w:before="76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 Programming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MS-Word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sectPr>
          <w:pgSz w:w="11899" w:h="16838"/>
          <w:pgMar w:top="736" w:right="720" w:bottom="582" w:left="720" w:header="720" w:footer="720" w:gutter="0"/>
          <w:cols w:space="720"/>
          <w:docGrid w:linePitch="360"/>
        </w:sectPr>
      </w:pPr>
    </w:p>
    <w:p>
      <w:pPr>
        <w:widowControl/>
        <w:tabs>
          <w:tab w:pos="2926" w:val="left"/>
          <w:tab w:pos="6694" w:val="left"/>
        </w:tabs>
        <w:spacing w:line="246" w:lineRule="exact" w:before="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MS-PowerPoint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Data Science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Python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Data Structures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8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Machine Learning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HTML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CSS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JavaScript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PHP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MySQL</w:t>
      </w:r>
    </w:p>
    <w:p>
      <w:pPr>
        <w:widowControl/>
        <w:tabs>
          <w:tab w:pos="2926" w:val="left"/>
          <w:tab w:pos="6694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Bootstrap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Flask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Django</w:t>
      </w:r>
    </w:p>
    <w:p>
      <w:pPr>
        <w:widowControl/>
        <w:tabs>
          <w:tab w:pos="2926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0" w:val="left"/>
          <w:tab w:pos="2912" w:val="left"/>
        </w:tabs>
        <w:spacing w:line="246" w:lineRule="exact" w:before="378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WORK SAMPLES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GitHub pro�le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</w:t>
      </w:r>
    </w:p>
    <w:p>
      <w:pPr>
        <w:widowControl/>
        <w:tabs>
          <w:tab w:pos="0" w:val="left"/>
          <w:tab w:pos="2912" w:val="left"/>
        </w:tabs>
        <w:spacing w:line="288" w:lineRule="exact" w:before="338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ADDITIONAL DETAILS</w:t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1. Teaching Tuitions for 2 years to ICSE Students of class 8th, 9th, and 10th.</w:t>
      </w:r>
      <w:r>
        <w:br/>
      </w:r>
      <w:r>
        <w:tab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2. Has Good Leadership Qualities to manage things very effectively.</w:t>
      </w:r>
      <w:r>
        <w:br/>
      </w:r>
      <w:r>
        <w:tab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3.Very Keen to learn new things.</w:t>
      </w:r>
    </w:p>
    <w:sectPr w:rsidR="00FC693F" w:rsidRPr="0006063C" w:rsidSect="00034616">
      <w:pgSz w:w="11899" w:h="16838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