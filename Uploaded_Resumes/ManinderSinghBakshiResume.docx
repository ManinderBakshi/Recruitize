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  <w:tblInd w:w="-20.0" w:type="dxa"/>
      </w:tblPr>
      <w:tblGrid>
        <w:gridCol w:w="5016"/>
        <w:gridCol w:w="5016"/>
      </w:tblGrid>
      <w:tr>
        <w:trPr>
          <w:trHeight w:hRule="exact" w:val="1406"/>
        </w:trPr>
        <w:tc>
          <w:tcPr>
            <w:tcW w:type="dxa" w:w="7230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20" w:val="left"/>
              </w:tabs>
              <w:spacing w:line="524" w:lineRule="exact" w:before="32" w:after="0"/>
              <w:ind w:left="0" w:right="0"/>
            </w:pPr>
            <w:r>
              <w:tab/>
            </w:r>
            <w:r>
              <w:rPr>
                <w:rFonts w:ascii="Montserrat" w:hAnsi="Montserrat"/>
                <w:b w:val="0"/>
                <w:i w:val="0"/>
                <w:color w:val="002878"/>
                <w:sz w:val="43"/>
              </w:rPr>
              <w:t>MANINDER SIN</w:t>
            </w:r>
            <w:r>
              <w:rPr>
                <w:rFonts w:ascii="Montserrat" w:hAnsi="Montserrat"/>
                <w:b w:val="0"/>
                <w:i w:val="0"/>
                <w:color w:val="002878"/>
                <w:sz w:val="43"/>
                <w:highlight w:val="yellow"/>
              </w:rPr>
              <w:t>GH BAKSHI</w:t>
            </w:r>
          </w:p>
          <w:p>
            <w:pPr>
              <w:widowControl/>
              <w:tabs>
                <w:tab w:pos="20" w:val="left"/>
              </w:tabs>
              <w:spacing w:line="276" w:lineRule="exact" w:before="18" w:after="0"/>
              <w:ind w:left="0" w:right="0"/>
            </w:pPr>
            <w:r>
              <w:tab/>
            </w:r>
            <w:r>
              <w:rPr>
                <w:rFonts w:ascii="OpenSans" w:hAnsi="OpenSans"/>
                <w:b w:val="0"/>
                <w:i w:val="0"/>
                <w:color w:val="00B8FD"/>
                <w:sz w:val="20"/>
              </w:rPr>
              <w:t>Full Stack Developer</w:t>
            </w:r>
          </w:p>
          <w:p>
            <w:pPr>
              <w:widowControl/>
              <w:tabs>
                <w:tab w:pos="84" w:val="left"/>
                <w:tab w:pos="1516" w:val="left"/>
                <w:tab w:pos="4190" w:val="left"/>
              </w:tabs>
              <w:spacing w:line="214" w:lineRule="exact" w:before="46" w:after="0"/>
              <w:ind w:left="0" w:right="0"/>
            </w:pPr>
            <w:r>
              <w:tab/>
            </w:r>
            <w:r>
              <w:rPr>
                <w:rFonts w:ascii="fontawsomeenhancv" w:hAnsi="fontawsomeenhancv"/>
                <w:b w:val="0"/>
                <w:i w:val="0"/>
                <w:color w:val="B9B9B9"/>
                <w:sz w:val="15"/>
              </w:rPr>
              <w:t>#</w:t>
            </w:r>
            <w:r>
              <w:rPr>
                <w:rFonts w:ascii="Montserrat" w:hAnsi="Montserrat"/>
                <w:b w:val="0"/>
                <w:i w:val="0"/>
                <w:color w:val="374246"/>
                <w:sz w:val="16"/>
              </w:rPr>
              <w:t xml:space="preserve"> 8433461628</w:t>
            </w:r>
            <w:r>
              <w:tab/>
            </w:r>
            <w:r>
              <w:rPr>
                <w:rFonts w:ascii="fontawsomeenhancv" w:hAnsi="fontawsomeenhancv"/>
                <w:b w:val="0"/>
                <w:i w:val="0"/>
                <w:color w:val="B9B9B9"/>
                <w:sz w:val="15"/>
              </w:rPr>
              <w:t>_</w:t>
            </w:r>
            <w:r>
              <w:rPr>
                <w:rFonts w:ascii="Montserrat" w:hAnsi="Montserrat"/>
                <w:b w:val="0"/>
                <w:i w:val="0"/>
                <w:color w:val="374246"/>
                <w:sz w:val="16"/>
              </w:rPr>
              <w:t xml:space="preserve"> manibakshi26@gmail.com</w:t>
            </w:r>
            <w:r>
              <w:tab/>
            </w:r>
            <w:r>
              <w:rPr>
                <w:rFonts w:ascii="fontawsomeenhancv" w:hAnsi="fontawsomeenhancv"/>
                <w:b w:val="0"/>
                <w:i w:val="0"/>
                <w:color w:val="B9B9B9"/>
                <w:sz w:val="15"/>
              </w:rPr>
              <w:t>+</w:t>
            </w:r>
            <w:r>
              <w:rPr>
                <w:rFonts w:ascii="Montserrat" w:hAnsi="Montserrat"/>
                <w:b w:val="0"/>
                <w:i w:val="0"/>
                <w:color w:val="374246"/>
                <w:sz w:val="16"/>
              </w:rPr>
              <w:t xml:space="preserve"> AGRA</w:t>
            </w:r>
          </w:p>
        </w:tc>
        <w:tc>
          <w:tcPr>
            <w:tcW w:type="dxa" w:w="2842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1374" w:val="left"/>
              </w:tabs>
              <w:spacing w:line="1366" w:lineRule="exact" w:before="18" w:after="0"/>
              <w:ind w:left="0" w:right="0"/>
            </w:pPr>
            <w:r>
              <w:tab/>
            </w:r>
            <w:r/>
          </w:p>
        </w:tc>
      </w:tr>
    </w:tbl>
    <w:p>
      <w:pPr>
        <w:widowControl/>
        <w:tabs>
          <w:tab w:pos="0" w:val="left"/>
          <w:tab w:pos="6230" w:val="left"/>
        </w:tabs>
        <w:spacing w:line="216" w:lineRule="exact" w:before="440" w:after="250"/>
        <w:ind w:left="0" w:right="0"/>
      </w:pPr>
      <w:r>
        <w:rPr>
          <w:rFonts w:ascii="Montserrat" w:hAnsi="Montserrat"/>
          <w:b w:val="0"/>
          <w:i w:val="0"/>
          <w:color w:val="65696D"/>
          <w:sz w:val="18"/>
        </w:rPr>
        <w:t>EXPERIENCE</w:t>
      </w:r>
      <w:r>
        <w:tab/>
      </w:r>
      <w:r>
        <w:rPr>
          <w:rFonts w:ascii="Montserrat" w:hAnsi="Montserrat"/>
          <w:b w:val="0"/>
          <w:i w:val="0"/>
          <w:color w:val="65696D"/>
          <w:sz w:val="18"/>
        </w:rPr>
        <w:t>PROFESSIONAL SUMMARY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20.0" w:type="dxa"/>
      </w:tblPr>
      <w:tblGrid>
        <w:gridCol w:w="5016"/>
        <w:gridCol w:w="5016"/>
      </w:tblGrid>
      <w:tr>
        <w:trPr>
          <w:trHeight w:hRule="exact" w:val="3582"/>
        </w:trPr>
        <w:tc>
          <w:tcPr>
            <w:tcW w:type="dxa" w:w="5940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20" w:val="left"/>
              </w:tabs>
              <w:spacing w:line="278" w:lineRule="exact" w:before="26" w:after="0"/>
              <w:ind w:left="0" w:right="0"/>
            </w:pPr>
            <w:r>
              <w:tab/>
            </w:r>
            <w:r>
              <w:rPr>
                <w:rFonts w:ascii="Montserrat" w:hAnsi="Montserrat"/>
                <w:b w:val="0"/>
                <w:i w:val="0"/>
                <w:color w:val="002878"/>
                <w:sz w:val="23"/>
              </w:rPr>
              <w:t>Intern</w:t>
            </w:r>
          </w:p>
          <w:p>
            <w:pPr>
              <w:widowControl/>
              <w:tabs>
                <w:tab w:pos="20" w:val="left"/>
                <w:tab w:pos="3272" w:val="left"/>
                <w:tab w:pos="3488" w:val="left"/>
                <w:tab w:pos="4852" w:val="left"/>
                <w:tab w:pos="5042" w:val="left"/>
              </w:tabs>
              <w:spacing w:line="232" w:lineRule="exact" w:before="74" w:after="0"/>
              <w:ind w:left="0" w:right="0"/>
            </w:pPr>
            <w:r>
              <w:tab/>
            </w:r>
            <w:r>
              <w:rPr>
                <w:rFonts w:ascii="Montserrat" w:hAnsi="Montserrat"/>
                <w:b w:val="0"/>
                <w:i w:val="0"/>
                <w:color w:val="00B8FD"/>
                <w:sz w:val="19"/>
              </w:rPr>
              <w:t>Microsoft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OpenSans" w:hAnsi="OpenSans"/>
                <w:b w:val="0"/>
                <w:i w:val="0"/>
                <w:color w:val="65696D"/>
                <w:sz w:val="15"/>
              </w:rPr>
              <w:t>AGRA</w:t>
            </w:r>
            <w:r>
              <w:rPr>
                <w:rFonts w:ascii="OpenSans" w:hAnsi="OpenSans"/>
                <w:b w:val="0"/>
                <w:i w:val="0"/>
                <w:color w:val="65696D"/>
                <w:sz w:val="14"/>
              </w:rPr>
              <w:t>04/2020 - 06/2020</w:t>
            </w:r>
            <w:r>
              <w:rPr>
                <w:rFonts w:ascii="fontawsomeenhancv" w:hAnsi="fontawsomeenhancv"/>
                <w:b w:val="0"/>
                <w:i w:val="0"/>
                <w:color w:val="65696D"/>
                <w:sz w:val="15"/>
              </w:rPr>
              <w:t>~</w:t>
            </w:r>
            <w:r>
              <w:tab/>
            </w:r>
            <w:r>
              <w:tab/>
            </w:r>
            <w:r>
              <w:rPr>
                <w:rFonts w:ascii="fontawsomeenhancv" w:hAnsi="fontawsomeenhancv"/>
                <w:b w:val="0"/>
                <w:i w:val="0"/>
                <w:color w:val="65696D"/>
                <w:sz w:val="15"/>
              </w:rPr>
              <w:t>+</w:t>
            </w:r>
          </w:p>
          <w:p>
            <w:pPr>
              <w:widowControl/>
              <w:tabs>
                <w:tab w:pos="20" w:val="left"/>
              </w:tabs>
              <w:spacing w:line="216" w:lineRule="exact" w:before="38" w:after="0"/>
              <w:ind w:left="0" w:right="0"/>
            </w:pPr>
            <w:r>
              <w:tab/>
            </w:r>
            <w:r>
              <w:rPr>
                <w:rFonts w:ascii="OpenSans" w:hAnsi="OpenSans"/>
                <w:b w:val="0"/>
                <w:i w:val="0"/>
                <w:color w:val="374246"/>
                <w:sz w:val="16"/>
              </w:rPr>
              <w:t xml:space="preserve">in those 3 months during the pandemic, and I can say that those are the </w:t>
            </w:r>
            <w:r>
              <w:br/>
            </w:r>
            <w:r>
              <w:tab/>
            </w:r>
            <w:r>
              <w:rPr>
                <w:rFonts w:ascii="OpenSans" w:hAnsi="OpenSans"/>
                <w:b w:val="0"/>
                <w:i w:val="0"/>
                <w:color w:val="374246"/>
                <w:sz w:val="16"/>
              </w:rPr>
              <w:t>most productive months for me till yet. Some insights of the work are-</w:t>
            </w:r>
            <w:r>
              <w:br/>
            </w:r>
            <w:r>
              <w:tab/>
            </w:r>
            <w:r>
              <w:rPr>
                <w:rFonts w:ascii="OpenSans" w:hAnsi="OpenSans"/>
                <w:b w:val="0"/>
                <w:i w:val="0"/>
                <w:color w:val="374246"/>
                <w:sz w:val="16"/>
              </w:rPr>
              <w:t xml:space="preserve">Virtual Training cum Internship which actually paved a way for me to </w:t>
            </w:r>
            <w:r>
              <w:br/>
            </w:r>
            <w:r>
              <w:tab/>
            </w:r>
            <w:r>
              <w:rPr>
                <w:rFonts w:ascii="OpenSans" w:hAnsi="OpenSans"/>
                <w:b w:val="0"/>
                <w:i w:val="0"/>
                <w:color w:val="374246"/>
                <w:sz w:val="16"/>
              </w:rPr>
              <w:t xml:space="preserve">recognise myself as a Full Stack Developer. We have done a lot of things </w:t>
            </w:r>
          </w:p>
          <w:p>
            <w:pPr>
              <w:widowControl/>
              <w:tabs>
                <w:tab w:pos="46" w:val="left"/>
                <w:tab w:pos="274" w:val="left"/>
              </w:tabs>
              <w:spacing w:line="202" w:lineRule="exact" w:before="34" w:after="0"/>
              <w:ind w:left="0" w:right="0"/>
            </w:pPr>
            <w:r>
              <w:tab/>
            </w:r>
            <w:r>
              <w:tab/>
            </w:r>
            <w:r>
              <w:rPr>
                <w:rFonts w:ascii="OpenSans" w:hAnsi="OpenSans"/>
                <w:b w:val="0"/>
                <w:i w:val="0"/>
                <w:color w:val="374246"/>
                <w:sz w:val="15"/>
              </w:rPr>
              <w:t xml:space="preserve">Implemented various Machine Learning Models like Linear Regression, </w:t>
            </w:r>
            <w:r>
              <w:rPr>
                <w:rFonts w:ascii="fontawsomeenhancv" w:hAnsi="fontawsomeenhancv"/>
                <w:b w:val="0"/>
                <w:i w:val="0"/>
                <w:color w:val="374246"/>
                <w:sz w:val="8"/>
              </w:rPr>
              <w:t>-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OpenSans" w:hAnsi="OpenSans"/>
                <w:b w:val="0"/>
                <w:i w:val="0"/>
                <w:color w:val="374246"/>
                <w:sz w:val="15"/>
              </w:rPr>
              <w:t>Classiﬁcation, KNN etc. using Python.</w:t>
            </w:r>
          </w:p>
          <w:p>
            <w:pPr>
              <w:widowControl/>
              <w:tabs>
                <w:tab w:pos="46" w:val="left"/>
                <w:tab w:pos="274" w:val="left"/>
              </w:tabs>
              <w:spacing w:line="204" w:lineRule="exact" w:before="24" w:after="0"/>
              <w:ind w:left="0" w:right="0"/>
            </w:pPr>
            <w:r>
              <w:tab/>
            </w:r>
            <w:r>
              <w:tab/>
            </w:r>
            <w:r>
              <w:rPr>
                <w:rFonts w:ascii="OpenSans" w:hAnsi="OpenSans"/>
                <w:b w:val="0"/>
                <w:i w:val="0"/>
                <w:color w:val="374246"/>
                <w:sz w:val="15"/>
              </w:rPr>
              <w:t xml:space="preserve">Web Scraping of websites like Amazon, Flipkart etc using Python like Scrapy </w:t>
            </w:r>
            <w:r>
              <w:rPr>
                <w:rFonts w:ascii="fontawsomeenhancv" w:hAnsi="fontawsomeenhancv"/>
                <w:b w:val="0"/>
                <w:i w:val="0"/>
                <w:color w:val="374246"/>
                <w:sz w:val="8"/>
              </w:rPr>
              <w:t>-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OpenSans" w:hAnsi="OpenSans"/>
                <w:b w:val="0"/>
                <w:i w:val="0"/>
                <w:color w:val="374246"/>
                <w:sz w:val="15"/>
              </w:rPr>
              <w:t xml:space="preserve">and Beautiful Soup. </w:t>
            </w:r>
          </w:p>
          <w:p>
            <w:pPr>
              <w:widowControl/>
              <w:tabs>
                <w:tab w:pos="46" w:val="left"/>
                <w:tab w:pos="262" w:val="left"/>
              </w:tabs>
              <w:spacing w:line="208" w:lineRule="exact" w:before="20" w:after="0"/>
              <w:ind w:left="0" w:right="0"/>
            </w:pPr>
            <w:r>
              <w:tab/>
            </w:r>
            <w:r>
              <w:tab/>
            </w:r>
            <w:r>
              <w:rPr>
                <w:rFonts w:ascii="OpenSans" w:hAnsi="OpenSans"/>
                <w:b w:val="0"/>
                <w:i w:val="0"/>
                <w:color w:val="374246"/>
                <w:sz w:val="15"/>
              </w:rPr>
              <w:t>Word Cloud Formation.</w:t>
            </w:r>
            <w:r>
              <w:rPr>
                <w:rFonts w:ascii="fontawsomeenhancv" w:hAnsi="fontawsomeenhancv"/>
                <w:b w:val="0"/>
                <w:i w:val="0"/>
                <w:color w:val="374246"/>
                <w:sz w:val="8"/>
              </w:rPr>
              <w:t>-</w:t>
            </w:r>
          </w:p>
          <w:p>
            <w:pPr>
              <w:widowControl/>
              <w:tabs>
                <w:tab w:pos="46" w:val="left"/>
                <w:tab w:pos="262" w:val="left"/>
                <w:tab w:pos="274" w:val="left"/>
              </w:tabs>
              <w:spacing w:line="202" w:lineRule="exact" w:before="26" w:after="0"/>
              <w:ind w:left="0" w:right="0"/>
            </w:pPr>
            <w:r>
              <w:tab/>
            </w:r>
            <w:r>
              <w:tab/>
            </w:r>
            <w:r>
              <w:tab/>
            </w:r>
            <w:r>
              <w:rPr>
                <w:rFonts w:ascii="OpenSans" w:hAnsi="OpenSans"/>
                <w:b w:val="0"/>
                <w:i w:val="0"/>
                <w:color w:val="374246"/>
                <w:sz w:val="15"/>
              </w:rPr>
              <w:t xml:space="preserve">Some digital image processing like Optical Character Recognition and </w:t>
            </w:r>
            <w:r>
              <w:rPr>
                <w:rFonts w:ascii="fontawsomeenhancv" w:hAnsi="fontawsomeenhancv"/>
                <w:b w:val="0"/>
                <w:i w:val="0"/>
                <w:color w:val="374246"/>
                <w:sz w:val="8"/>
              </w:rPr>
              <w:t>-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OpenSans" w:hAnsi="OpenSans"/>
                <w:b w:val="0"/>
                <w:i w:val="0"/>
                <w:color w:val="374246"/>
                <w:sz w:val="15"/>
              </w:rPr>
              <w:t xml:space="preserve">Image Compression. </w:t>
            </w:r>
          </w:p>
          <w:p>
            <w:pPr>
              <w:widowControl/>
              <w:tabs>
                <w:tab w:pos="46" w:val="left"/>
                <w:tab w:pos="262" w:val="left"/>
                <w:tab w:pos="274" w:val="left"/>
              </w:tabs>
              <w:spacing w:line="202" w:lineRule="exact" w:before="26" w:after="0"/>
              <w:ind w:left="0" w:right="0"/>
            </w:pPr>
            <w:r>
              <w:tab/>
            </w:r>
            <w:r>
              <w:tab/>
            </w:r>
            <w:r>
              <w:tab/>
            </w:r>
            <w:r>
              <w:rPr>
                <w:rFonts w:ascii="OpenSans" w:hAnsi="OpenSans"/>
                <w:b w:val="0"/>
                <w:i w:val="0"/>
                <w:color w:val="374246"/>
                <w:sz w:val="15"/>
              </w:rPr>
              <w:t xml:space="preserve">Developed a complete website from scratch including front-end (HTML, </w:t>
            </w:r>
            <w:r>
              <w:rPr>
                <w:rFonts w:ascii="fontawsomeenhancv" w:hAnsi="fontawsomeenhancv"/>
                <w:b w:val="0"/>
                <w:i w:val="0"/>
                <w:color w:val="374246"/>
                <w:sz w:val="8"/>
              </w:rPr>
              <w:t>-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OpenSans" w:hAnsi="OpenSans"/>
                <w:b w:val="0"/>
                <w:i w:val="0"/>
                <w:color w:val="374246"/>
                <w:sz w:val="15"/>
              </w:rPr>
              <w:t>CSS, Bootstrap, JS) and Back-end (Flask).</w:t>
            </w:r>
          </w:p>
        </w:tc>
        <w:tc>
          <w:tcPr>
            <w:tcW w:type="dxa" w:w="4132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310" w:val="left"/>
              </w:tabs>
              <w:spacing w:line="254" w:lineRule="exact" w:before="22" w:after="0"/>
              <w:ind w:left="0" w:right="0"/>
            </w:pPr>
            <w:r>
              <w:tab/>
            </w:r>
            <w:r>
              <w:rPr>
                <w:rFonts w:ascii="OpenSans" w:hAnsi="OpenSans"/>
                <w:b w:val="0"/>
                <w:i w:val="0"/>
                <w:color w:val="374246"/>
                <w:sz w:val="19"/>
              </w:rPr>
              <w:t xml:space="preserve">A Fresher looking for opportunities in </w:t>
            </w:r>
            <w:r>
              <w:br/>
            </w:r>
            <w:r>
              <w:tab/>
            </w:r>
            <w:r>
              <w:rPr>
                <w:rFonts w:ascii="OpenSans" w:hAnsi="OpenSans"/>
                <w:b w:val="0"/>
                <w:i w:val="0"/>
                <w:color w:val="374246"/>
                <w:sz w:val="19"/>
              </w:rPr>
              <w:t xml:space="preserve">Web Development ﬁeld. My goal is to </w:t>
            </w:r>
            <w:r>
              <w:br/>
            </w:r>
            <w:r>
              <w:tab/>
            </w:r>
            <w:r>
              <w:rPr>
                <w:rFonts w:ascii="OpenSans" w:hAnsi="OpenSans"/>
                <w:b w:val="0"/>
                <w:i w:val="0"/>
                <w:color w:val="374246"/>
                <w:sz w:val="19"/>
              </w:rPr>
              <w:t xml:space="preserve">become a expertise in both Front-end as </w:t>
            </w:r>
            <w:r>
              <w:br/>
            </w:r>
            <w:r>
              <w:tab/>
            </w:r>
            <w:r>
              <w:rPr>
                <w:rFonts w:ascii="OpenSans" w:hAnsi="OpenSans"/>
                <w:b w:val="0"/>
                <w:i w:val="0"/>
                <w:color w:val="374246"/>
                <w:sz w:val="19"/>
              </w:rPr>
              <w:t xml:space="preserve">well Back-end technologies and be the </w:t>
            </w:r>
            <w:r>
              <w:br/>
            </w:r>
            <w:r>
              <w:tab/>
            </w:r>
            <w:r>
              <w:rPr>
                <w:rFonts w:ascii="OpenSans" w:hAnsi="OpenSans"/>
                <w:b w:val="0"/>
                <w:i w:val="0"/>
                <w:color w:val="374246"/>
                <w:sz w:val="19"/>
              </w:rPr>
              <w:t xml:space="preserve">best Full Stack Developer. I am committed </w:t>
            </w:r>
            <w:r>
              <w:br/>
            </w:r>
            <w:r>
              <w:tab/>
            </w:r>
            <w:r>
              <w:rPr>
                <w:rFonts w:ascii="OpenSans" w:hAnsi="OpenSans"/>
                <w:b w:val="0"/>
                <w:i w:val="0"/>
                <w:color w:val="374246"/>
                <w:sz w:val="19"/>
              </w:rPr>
              <w:t xml:space="preserve">to continuous learning and growing with </w:t>
            </w:r>
            <w:r>
              <w:br/>
            </w:r>
            <w:r>
              <w:tab/>
            </w:r>
            <w:r>
              <w:rPr>
                <w:rFonts w:ascii="OpenSans" w:hAnsi="OpenSans"/>
                <w:b w:val="0"/>
                <w:i w:val="0"/>
                <w:color w:val="374246"/>
                <w:sz w:val="19"/>
              </w:rPr>
              <w:t>full enthusiasm and complete conﬁdence.</w:t>
            </w:r>
          </w:p>
          <w:p>
            <w:pPr>
              <w:widowControl/>
              <w:tabs>
                <w:tab w:pos="310" w:val="left"/>
              </w:tabs>
              <w:spacing w:line="216" w:lineRule="exact" w:before="444" w:after="0"/>
              <w:ind w:left="0" w:right="0"/>
            </w:pPr>
            <w:r>
              <w:tab/>
            </w:r>
            <w:r>
              <w:rPr>
                <w:rFonts w:ascii="Montserrat" w:hAnsi="Montserrat"/>
                <w:b w:val="0"/>
                <w:i w:val="0"/>
                <w:color w:val="65696D"/>
                <w:sz w:val="18"/>
              </w:rPr>
              <w:t>SKILLS</w:t>
            </w:r>
          </w:p>
          <w:p>
            <w:pPr>
              <w:widowControl/>
              <w:tabs>
                <w:tab w:pos="424" w:val="left"/>
                <w:tab w:pos="3188" w:val="left"/>
              </w:tabs>
              <w:spacing w:line="224" w:lineRule="exact" w:before="400" w:after="0"/>
              <w:ind w:left="0" w:right="0"/>
            </w:pPr>
            <w:r>
              <w:tab/>
            </w:r>
            <w:r>
              <w:rPr>
                <w:rFonts w:ascii="OpenSans" w:hAnsi="OpenSans"/>
                <w:b w:val="0"/>
                <w:i w:val="0"/>
                <w:color w:val="002878"/>
                <w:sz w:val="16"/>
              </w:rPr>
              <w:t>Data Structures and Algorithms</w:t>
            </w:r>
            <w:r>
              <w:tab/>
            </w:r>
            <w:r>
              <w:rPr>
                <w:rFonts w:ascii="OpenSans" w:hAnsi="OpenSans"/>
                <w:b w:val="0"/>
                <w:i w:val="0"/>
                <w:color w:val="002878"/>
                <w:sz w:val="16"/>
              </w:rPr>
              <w:t>Java</w:t>
            </w:r>
          </w:p>
          <w:p>
            <w:pPr>
              <w:widowControl/>
              <w:tabs>
                <w:tab w:pos="424" w:val="left"/>
                <w:tab w:pos="1320" w:val="left"/>
                <w:tab w:pos="2218" w:val="left"/>
                <w:tab w:pos="2956" w:val="left"/>
              </w:tabs>
              <w:spacing w:line="224" w:lineRule="exact" w:before="256" w:after="0"/>
              <w:ind w:left="0" w:right="0"/>
            </w:pPr>
            <w:r>
              <w:tab/>
            </w:r>
            <w:r>
              <w:rPr>
                <w:rFonts w:ascii="OpenSans" w:hAnsi="OpenSans"/>
                <w:b w:val="0"/>
                <w:i w:val="0"/>
                <w:color w:val="002878"/>
                <w:sz w:val="16"/>
              </w:rPr>
              <w:t>Python</w:t>
            </w:r>
            <w:r>
              <w:tab/>
            </w:r>
            <w:r>
              <w:rPr>
                <w:rFonts w:ascii="OpenSans" w:hAnsi="OpenSans"/>
                <w:b w:val="0"/>
                <w:i w:val="0"/>
                <w:color w:val="002878"/>
                <w:sz w:val="16"/>
              </w:rPr>
              <w:t>Django</w:t>
            </w:r>
            <w:r>
              <w:tab/>
            </w:r>
            <w:r>
              <w:rPr>
                <w:rFonts w:ascii="OpenSans" w:hAnsi="OpenSans"/>
                <w:b w:val="0"/>
                <w:i w:val="0"/>
                <w:color w:val="002878"/>
                <w:sz w:val="16"/>
              </w:rPr>
              <w:t>Flask</w:t>
            </w:r>
            <w:r>
              <w:tab/>
            </w:r>
            <w:r>
              <w:rPr>
                <w:rFonts w:ascii="OpenSans" w:hAnsi="OpenSans"/>
                <w:b w:val="0"/>
                <w:i w:val="0"/>
                <w:color w:val="002878"/>
                <w:sz w:val="16"/>
              </w:rPr>
              <w:t>ReactJS</w:t>
            </w:r>
          </w:p>
        </w:tc>
      </w:tr>
    </w:tbl>
    <w:p>
      <w:pPr>
        <w:widowControl/>
        <w:tabs>
          <w:tab w:pos="0" w:val="left"/>
          <w:tab w:pos="6344" w:val="left"/>
          <w:tab w:pos="7144" w:val="left"/>
          <w:tab w:pos="7784" w:val="left"/>
          <w:tab w:pos="8884" w:val="left"/>
        </w:tabs>
        <w:spacing w:line="332" w:lineRule="exact" w:before="74" w:after="0"/>
        <w:ind w:left="0" w:right="0"/>
      </w:pPr>
      <w:r>
        <w:rPr>
          <w:rFonts w:ascii="Montserrat" w:hAnsi="Montserrat"/>
          <w:b w:val="0"/>
          <w:i w:val="0"/>
          <w:color w:val="002878"/>
          <w:sz w:val="23"/>
        </w:rPr>
        <w:t>Full Stack Development Intern</w:t>
      </w:r>
      <w:r>
        <w:tab/>
      </w:r>
      <w:r>
        <w:rPr>
          <w:rFonts w:ascii="OpenSans" w:hAnsi="OpenSans"/>
          <w:b w:val="0"/>
          <w:i w:val="0"/>
          <w:color w:val="002878"/>
          <w:sz w:val="16"/>
        </w:rPr>
        <w:t>HTML</w:t>
      </w:r>
      <w:r>
        <w:tab/>
      </w:r>
      <w:r>
        <w:rPr>
          <w:rFonts w:ascii="OpenSans" w:hAnsi="OpenSans"/>
          <w:b w:val="0"/>
          <w:i w:val="0"/>
          <w:color w:val="002878"/>
          <w:sz w:val="16"/>
        </w:rPr>
        <w:t>CSS</w:t>
      </w:r>
      <w:r>
        <w:tab/>
      </w:r>
      <w:r>
        <w:rPr>
          <w:rFonts w:ascii="OpenSans" w:hAnsi="OpenSans"/>
          <w:b w:val="0"/>
          <w:i w:val="0"/>
          <w:color w:val="002878"/>
          <w:sz w:val="16"/>
        </w:rPr>
        <w:t>JavaScript</w:t>
      </w:r>
      <w:r>
        <w:tab/>
      </w:r>
      <w:r>
        <w:rPr>
          <w:rFonts w:ascii="OpenSans" w:hAnsi="OpenSans"/>
          <w:b w:val="0"/>
          <w:i w:val="0"/>
          <w:color w:val="002878"/>
          <w:sz w:val="16"/>
        </w:rPr>
        <w:t>BootStrap</w:t>
      </w:r>
    </w:p>
    <w:p>
      <w:pPr>
        <w:widowControl/>
        <w:tabs>
          <w:tab w:pos="0" w:val="left"/>
          <w:tab w:pos="3252" w:val="left"/>
          <w:tab w:pos="3468" w:val="left"/>
          <w:tab w:pos="4832" w:val="left"/>
          <w:tab w:pos="5022" w:val="left"/>
        </w:tabs>
        <w:spacing w:line="232" w:lineRule="exact" w:before="20" w:after="464"/>
        <w:ind w:left="0" w:right="0"/>
      </w:pPr>
      <w:r>
        <w:rPr>
          <w:rFonts w:ascii="Montserrat" w:hAnsi="Montserrat"/>
          <w:b w:val="0"/>
          <w:i w:val="0"/>
          <w:color w:val="00B8FD"/>
          <w:sz w:val="19"/>
        </w:rPr>
        <w:t>NOGOZO</w:t>
      </w:r>
      <w:r>
        <w:tab/>
      </w:r>
      <w:r>
        <w:rPr>
          <w:rFonts w:ascii="fontawsomeenhancv" w:hAnsi="fontawsomeenhancv"/>
          <w:b w:val="0"/>
          <w:i w:val="0"/>
          <w:color w:val="65696D"/>
          <w:sz w:val="15"/>
        </w:rPr>
        <w:t>~</w:t>
      </w:r>
      <w:r>
        <w:tab/>
      </w:r>
      <w:r>
        <w:rPr>
          <w:rFonts w:ascii="OpenSans" w:hAnsi="OpenSans"/>
          <w:b w:val="0"/>
          <w:i w:val="0"/>
          <w:color w:val="65696D"/>
          <w:sz w:val="14"/>
        </w:rPr>
        <w:t>07/2020 - 08/2020</w:t>
      </w:r>
      <w:r>
        <w:tab/>
      </w:r>
      <w:r>
        <w:rPr>
          <w:rFonts w:ascii="fontawsomeenhancv" w:hAnsi="fontawsomeenhancv"/>
          <w:b w:val="0"/>
          <w:i w:val="0"/>
          <w:color w:val="65696D"/>
          <w:sz w:val="15"/>
        </w:rPr>
        <w:t>+</w:t>
      </w:r>
      <w:r>
        <w:tab/>
      </w:r>
      <w:r>
        <w:rPr>
          <w:rFonts w:ascii="OpenSans" w:hAnsi="OpenSans"/>
          <w:b w:val="0"/>
          <w:i w:val="0"/>
          <w:color w:val="65696D"/>
          <w:sz w:val="15"/>
        </w:rPr>
        <w:t>AGRA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20.0" w:type="dxa"/>
      </w:tblPr>
      <w:tblGrid>
        <w:gridCol w:w="2508"/>
        <w:gridCol w:w="2508"/>
        <w:gridCol w:w="2508"/>
        <w:gridCol w:w="2508"/>
      </w:tblGrid>
      <w:tr>
        <w:trPr>
          <w:trHeight w:hRule="exact" w:val="4074"/>
        </w:trPr>
        <w:tc>
          <w:tcPr>
            <w:tcW w:type="dxa" w:w="5934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46" w:val="left"/>
                <w:tab w:pos="274" w:val="left"/>
              </w:tabs>
              <w:spacing w:line="202" w:lineRule="exact" w:before="36" w:after="0"/>
              <w:ind w:left="0" w:right="0"/>
            </w:pPr>
            <w:r>
              <w:tab/>
            </w:r>
            <w:r>
              <w:tab/>
            </w:r>
            <w:r>
              <w:rPr>
                <w:rFonts w:ascii="OpenSans" w:hAnsi="OpenSans"/>
                <w:b w:val="0"/>
                <w:i w:val="0"/>
                <w:color w:val="374246"/>
                <w:sz w:val="15"/>
              </w:rPr>
              <w:t xml:space="preserve">Developed various front-ends of the website using some web development </w:t>
            </w:r>
            <w:r>
              <w:rPr>
                <w:rFonts w:ascii="fontawsomeenhancv" w:hAnsi="fontawsomeenhancv"/>
                <w:b w:val="0"/>
                <w:i w:val="0"/>
                <w:color w:val="374246"/>
                <w:sz w:val="8"/>
              </w:rPr>
              <w:t>-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OpenSans" w:hAnsi="OpenSans"/>
                <w:b w:val="0"/>
                <w:i w:val="0"/>
                <w:color w:val="374246"/>
                <w:sz w:val="15"/>
              </w:rPr>
              <w:t>tools like HTML, CSS, JavaScript, Bootstrap &amp; jQuery.</w:t>
            </w:r>
          </w:p>
          <w:p>
            <w:pPr>
              <w:widowControl/>
              <w:tabs>
                <w:tab w:pos="46" w:val="left"/>
                <w:tab w:pos="274" w:val="left"/>
              </w:tabs>
              <w:spacing w:line="202" w:lineRule="exact" w:before="26" w:after="0"/>
              <w:ind w:left="0" w:right="0"/>
            </w:pPr>
            <w:r>
              <w:tab/>
            </w:r>
            <w:r>
              <w:tab/>
            </w:r>
            <w:r>
              <w:rPr>
                <w:rFonts w:ascii="OpenSans" w:hAnsi="OpenSans"/>
                <w:b w:val="0"/>
                <w:i w:val="0"/>
                <w:color w:val="374246"/>
                <w:sz w:val="15"/>
              </w:rPr>
              <w:t xml:space="preserve">Developed a complete Full Stack Development Project using Django, which </w:t>
            </w:r>
            <w:r>
              <w:rPr>
                <w:rFonts w:ascii="fontawsomeenhancv" w:hAnsi="fontawsomeenhancv"/>
                <w:b w:val="0"/>
                <w:i w:val="0"/>
                <w:color w:val="374246"/>
                <w:sz w:val="8"/>
              </w:rPr>
              <w:t>-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OpenSans" w:hAnsi="OpenSans"/>
                <w:b w:val="0"/>
                <w:i w:val="0"/>
                <w:color w:val="374246"/>
                <w:sz w:val="15"/>
              </w:rPr>
              <w:t>consists of Front-Page, Blog &amp; Quiz of Website.</w:t>
            </w:r>
          </w:p>
          <w:p>
            <w:pPr>
              <w:widowControl/>
              <w:tabs>
                <w:tab w:pos="20" w:val="left"/>
              </w:tabs>
              <w:spacing w:line="278" w:lineRule="exact" w:before="242" w:after="0"/>
              <w:ind w:left="0" w:right="0"/>
            </w:pPr>
            <w:r>
              <w:tab/>
            </w:r>
            <w:r>
              <w:rPr>
                <w:rFonts w:ascii="Montserrat" w:hAnsi="Montserrat"/>
                <w:b w:val="0"/>
                <w:i w:val="0"/>
                <w:color w:val="002878"/>
                <w:sz w:val="23"/>
              </w:rPr>
              <w:t>Web Developer Intern</w:t>
            </w:r>
          </w:p>
          <w:p>
            <w:pPr>
              <w:widowControl/>
              <w:tabs>
                <w:tab w:pos="20" w:val="left"/>
                <w:tab w:pos="3272" w:val="left"/>
                <w:tab w:pos="3488" w:val="left"/>
                <w:tab w:pos="4852" w:val="left"/>
                <w:tab w:pos="5042" w:val="left"/>
              </w:tabs>
              <w:spacing w:line="230" w:lineRule="exact" w:before="76" w:after="0"/>
              <w:ind w:left="0" w:right="0"/>
            </w:pPr>
            <w:r>
              <w:tab/>
            </w:r>
            <w:r>
              <w:rPr>
                <w:rFonts w:ascii="Montserrat" w:hAnsi="Montserrat"/>
                <w:b w:val="0"/>
                <w:i w:val="0"/>
                <w:color w:val="00B8FD"/>
                <w:sz w:val="19"/>
              </w:rPr>
              <w:t>PRIXLED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OpenSans" w:hAnsi="OpenSans"/>
                <w:b w:val="0"/>
                <w:i w:val="0"/>
                <w:color w:val="65696D"/>
                <w:sz w:val="15"/>
              </w:rPr>
              <w:t>AGRA</w:t>
            </w:r>
            <w:r>
              <w:rPr>
                <w:rFonts w:ascii="OpenSans" w:hAnsi="OpenSans"/>
                <w:b w:val="0"/>
                <w:i w:val="0"/>
                <w:color w:val="65696D"/>
                <w:sz w:val="14"/>
              </w:rPr>
              <w:t>09/2020 - 10/2020</w:t>
            </w:r>
            <w:r>
              <w:rPr>
                <w:rFonts w:ascii="fontawsomeenhancv" w:hAnsi="fontawsomeenhancv"/>
                <w:b w:val="0"/>
                <w:i w:val="0"/>
                <w:color w:val="65696D"/>
                <w:sz w:val="15"/>
              </w:rPr>
              <w:t>~</w:t>
            </w:r>
            <w:r>
              <w:tab/>
            </w:r>
            <w:r>
              <w:tab/>
            </w:r>
            <w:r>
              <w:rPr>
                <w:rFonts w:ascii="fontawsomeenhancv" w:hAnsi="fontawsomeenhancv"/>
                <w:b w:val="0"/>
                <w:i w:val="0"/>
                <w:color w:val="65696D"/>
                <w:sz w:val="15"/>
              </w:rPr>
              <w:t>+</w:t>
            </w:r>
          </w:p>
          <w:p>
            <w:pPr>
              <w:widowControl/>
              <w:tabs>
                <w:tab w:pos="20" w:val="left"/>
              </w:tabs>
              <w:spacing w:line="216" w:lineRule="exact" w:before="38" w:after="0"/>
              <w:ind w:left="0" w:right="0"/>
            </w:pPr>
            <w:r>
              <w:tab/>
            </w:r>
            <w:r>
              <w:rPr>
                <w:rFonts w:ascii="OpenSans" w:hAnsi="OpenSans"/>
                <w:b w:val="0"/>
                <w:i w:val="0"/>
                <w:color w:val="374246"/>
                <w:sz w:val="16"/>
              </w:rPr>
              <w:t xml:space="preserve">revolutionary blogging platform. </w:t>
            </w:r>
            <w:r>
              <w:br/>
            </w:r>
            <w:r>
              <w:tab/>
            </w:r>
            <w:r>
              <w:rPr>
                <w:rFonts w:ascii="OpenSans" w:hAnsi="OpenSans"/>
                <w:b w:val="0"/>
                <w:i w:val="0"/>
                <w:color w:val="374246"/>
                <w:sz w:val="16"/>
              </w:rPr>
              <w:t xml:space="preserve">In a time when almost all aspects of our life are transforming for the </w:t>
            </w:r>
            <w:r>
              <w:br/>
            </w:r>
            <w:r>
              <w:tab/>
            </w:r>
            <w:r>
              <w:rPr>
                <w:rFonts w:ascii="OpenSans" w:hAnsi="OpenSans"/>
                <w:b w:val="0"/>
                <w:i w:val="0"/>
                <w:color w:val="374246"/>
                <w:sz w:val="16"/>
              </w:rPr>
              <w:t xml:space="preserve">better, it's time to give the written word a new, wholesome meaning. A </w:t>
            </w:r>
          </w:p>
          <w:p>
            <w:pPr>
              <w:widowControl/>
              <w:tabs>
                <w:tab w:pos="46" w:val="left"/>
                <w:tab w:pos="274" w:val="left"/>
              </w:tabs>
              <w:spacing w:line="206" w:lineRule="exact" w:before="30" w:after="0"/>
              <w:ind w:left="0" w:right="0"/>
            </w:pPr>
            <w:r>
              <w:tab/>
            </w:r>
            <w:r>
              <w:tab/>
            </w:r>
            <w:r>
              <w:rPr>
                <w:rFonts w:ascii="OpenSans" w:hAnsi="OpenSans"/>
                <w:b w:val="0"/>
                <w:i w:val="0"/>
                <w:color w:val="374246"/>
                <w:sz w:val="15"/>
              </w:rPr>
              <w:t>I worked as the Head of Back-end Team.</w:t>
            </w:r>
            <w:r>
              <w:rPr>
                <w:rFonts w:ascii="fontawsomeenhancv" w:hAnsi="fontawsomeenhancv"/>
                <w:b w:val="0"/>
                <w:i w:val="0"/>
                <w:color w:val="374246"/>
                <w:sz w:val="8"/>
              </w:rPr>
              <w:t>-</w:t>
            </w:r>
          </w:p>
          <w:p>
            <w:pPr>
              <w:widowControl/>
              <w:tabs>
                <w:tab w:pos="46" w:val="left"/>
                <w:tab w:pos="274" w:val="left"/>
              </w:tabs>
              <w:spacing w:line="202" w:lineRule="exact" w:before="26" w:after="0"/>
              <w:ind w:left="0" w:right="0"/>
            </w:pPr>
            <w:r>
              <w:tab/>
            </w:r>
            <w:r>
              <w:tab/>
            </w:r>
            <w:r>
              <w:rPr>
                <w:rFonts w:ascii="OpenSans" w:hAnsi="OpenSans"/>
                <w:b w:val="0"/>
                <w:i w:val="0"/>
                <w:color w:val="374246"/>
                <w:sz w:val="15"/>
              </w:rPr>
              <w:t xml:space="preserve">We created and deployed the coming soon page of the startup which </w:t>
            </w:r>
            <w:r>
              <w:rPr>
                <w:rFonts w:ascii="fontawsomeenhancv" w:hAnsi="fontawsomeenhancv"/>
                <w:b w:val="0"/>
                <w:i w:val="0"/>
                <w:color w:val="374246"/>
                <w:sz w:val="8"/>
              </w:rPr>
              <w:t>-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OpenSans" w:hAnsi="OpenSans"/>
                <w:b w:val="0"/>
                <w:i w:val="0"/>
                <w:color w:val="374246"/>
                <w:sz w:val="15"/>
              </w:rPr>
              <w:t xml:space="preserve">consists of the Newsletter. </w:t>
            </w:r>
          </w:p>
          <w:p>
            <w:pPr>
              <w:widowControl/>
              <w:tabs>
                <w:tab w:pos="46" w:val="left"/>
                <w:tab w:pos="274" w:val="left"/>
              </w:tabs>
              <w:spacing w:line="202" w:lineRule="exact" w:before="26" w:after="0"/>
              <w:ind w:left="0" w:right="0"/>
            </w:pPr>
            <w:r>
              <w:tab/>
            </w:r>
            <w:r>
              <w:tab/>
            </w:r>
            <w:r>
              <w:rPr>
                <w:rFonts w:ascii="OpenSans" w:hAnsi="OpenSans"/>
                <w:b w:val="0"/>
                <w:i w:val="0"/>
                <w:color w:val="374246"/>
                <w:sz w:val="15"/>
              </w:rPr>
              <w:t xml:space="preserve">database, applying templates.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OpenSans" w:hAnsi="OpenSans"/>
                <w:b w:val="0"/>
                <w:i w:val="0"/>
                <w:color w:val="374246"/>
                <w:sz w:val="15"/>
              </w:rPr>
              <w:t xml:space="preserve">Other functionalities of the website like writing a blog, saving it to the </w:t>
            </w:r>
            <w:r>
              <w:rPr>
                <w:rFonts w:ascii="fontawsomeenhancv" w:hAnsi="fontawsomeenhancv"/>
                <w:b w:val="0"/>
                <w:i w:val="0"/>
                <w:color w:val="374246"/>
                <w:sz w:val="8"/>
              </w:rPr>
              <w:t>-</w:t>
            </w:r>
          </w:p>
          <w:p>
            <w:pPr>
              <w:widowControl/>
              <w:tabs>
                <w:tab w:pos="46" w:val="left"/>
                <w:tab w:pos="274" w:val="left"/>
              </w:tabs>
              <w:spacing w:line="206" w:lineRule="exact" w:before="22" w:after="0"/>
              <w:ind w:left="0" w:right="0"/>
            </w:pPr>
            <w:r>
              <w:tab/>
            </w:r>
            <w:r>
              <w:tab/>
            </w:r>
            <w:r>
              <w:rPr>
                <w:rFonts w:ascii="OpenSans" w:hAnsi="OpenSans"/>
                <w:b w:val="0"/>
                <w:i w:val="0"/>
                <w:color w:val="374246"/>
                <w:sz w:val="15"/>
              </w:rPr>
              <w:t>We also implemented the Proﬁle section, Trending Blog Home page etc.</w:t>
            </w:r>
            <w:r>
              <w:rPr>
                <w:rFonts w:ascii="fontawsomeenhancv" w:hAnsi="fontawsomeenhancv"/>
                <w:b w:val="0"/>
                <w:i w:val="0"/>
                <w:color w:val="374246"/>
                <w:sz w:val="8"/>
              </w:rPr>
              <w:t>-</w:t>
            </w:r>
          </w:p>
          <w:p>
            <w:pPr>
              <w:widowControl/>
              <w:tabs>
                <w:tab w:pos="46" w:val="left"/>
                <w:tab w:pos="274" w:val="left"/>
              </w:tabs>
              <w:spacing w:line="206" w:lineRule="exact" w:before="22" w:after="0"/>
              <w:ind w:left="0" w:right="0"/>
            </w:pPr>
            <w:r>
              <w:tab/>
            </w:r>
            <w:r>
              <w:tab/>
            </w:r>
            <w:r>
              <w:rPr>
                <w:rFonts w:ascii="OpenSans" w:hAnsi="OpenSans"/>
                <w:b w:val="0"/>
                <w:i w:val="0"/>
                <w:color w:val="374246"/>
                <w:sz w:val="15"/>
              </w:rPr>
              <w:t xml:space="preserve">All the functionalities were implemented using Django. </w:t>
            </w:r>
            <w:r>
              <w:rPr>
                <w:rFonts w:ascii="fontawsomeenhancv" w:hAnsi="fontawsomeenhancv"/>
                <w:b w:val="0"/>
                <w:i w:val="0"/>
                <w:color w:val="374246"/>
                <w:sz w:val="8"/>
              </w:rPr>
              <w:t>-</w:t>
            </w:r>
          </w:p>
        </w:tc>
        <w:tc>
          <w:tcPr>
            <w:tcW w:type="dxa" w:w="2760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430" w:val="left"/>
              </w:tabs>
              <w:spacing w:line="224" w:lineRule="exact" w:before="18" w:after="0"/>
              <w:ind w:left="0" w:right="0"/>
            </w:pPr>
            <w:r>
              <w:tab/>
            </w:r>
            <w:r>
              <w:rPr>
                <w:rFonts w:ascii="OpenSans" w:hAnsi="OpenSans"/>
                <w:b w:val="0"/>
                <w:i w:val="0"/>
                <w:color w:val="002878"/>
                <w:sz w:val="16"/>
              </w:rPr>
              <w:t>AutoCAD</w:t>
            </w:r>
          </w:p>
          <w:p>
            <w:pPr>
              <w:widowControl/>
              <w:tabs>
                <w:tab w:pos="316" w:val="left"/>
              </w:tabs>
              <w:spacing w:line="216" w:lineRule="exact" w:before="578" w:after="0"/>
              <w:ind w:left="0" w:right="0"/>
            </w:pPr>
            <w:r>
              <w:tab/>
            </w:r>
            <w:r>
              <w:rPr>
                <w:rFonts w:ascii="Montserrat" w:hAnsi="Montserrat"/>
                <w:b w:val="0"/>
                <w:i w:val="0"/>
                <w:color w:val="65696D"/>
                <w:sz w:val="18"/>
              </w:rPr>
              <w:t>EDUCATION</w:t>
            </w:r>
          </w:p>
          <w:p>
            <w:pPr>
              <w:widowControl/>
              <w:tabs>
                <w:tab w:pos="316" w:val="left"/>
              </w:tabs>
              <w:spacing w:line="278" w:lineRule="exact" w:before="278" w:after="0"/>
              <w:ind w:left="0" w:right="0"/>
            </w:pPr>
            <w:r>
              <w:tab/>
            </w:r>
            <w:r>
              <w:rPr>
                <w:rFonts w:ascii="Montserrat" w:hAnsi="Montserrat"/>
                <w:b w:val="0"/>
                <w:i w:val="0"/>
                <w:color w:val="002878"/>
                <w:sz w:val="23"/>
              </w:rPr>
              <w:t xml:space="preserve">Bachelor of </w:t>
            </w:r>
          </w:p>
          <w:p>
            <w:pPr>
              <w:widowControl/>
              <w:tabs>
                <w:tab w:pos="316" w:val="left"/>
              </w:tabs>
              <w:spacing w:line="278" w:lineRule="exact" w:before="26" w:after="0"/>
              <w:ind w:left="0" w:right="0"/>
            </w:pPr>
            <w:r>
              <w:tab/>
            </w:r>
            <w:r>
              <w:rPr>
                <w:rFonts w:ascii="Montserrat" w:hAnsi="Montserrat"/>
                <w:b w:val="0"/>
                <w:i w:val="0"/>
                <w:color w:val="002878"/>
                <w:sz w:val="23"/>
              </w:rPr>
              <w:t xml:space="preserve">Technology (CS </w:t>
            </w:r>
          </w:p>
          <w:p>
            <w:pPr>
              <w:widowControl/>
              <w:tabs>
                <w:tab w:pos="316" w:val="left"/>
              </w:tabs>
              <w:spacing w:line="278" w:lineRule="exact" w:before="26" w:after="0"/>
              <w:ind w:left="0" w:right="0"/>
            </w:pPr>
            <w:r>
              <w:tab/>
            </w:r>
            <w:r>
              <w:rPr>
                <w:rFonts w:ascii="Montserrat" w:hAnsi="Montserrat"/>
                <w:b w:val="0"/>
                <w:i w:val="0"/>
                <w:color w:val="002878"/>
                <w:sz w:val="23"/>
              </w:rPr>
              <w:t>Specialization)</w:t>
            </w:r>
          </w:p>
          <w:p>
            <w:pPr>
              <w:widowControl/>
              <w:tabs>
                <w:tab w:pos="316" w:val="left"/>
              </w:tabs>
              <w:spacing w:line="232" w:lineRule="exact" w:before="50" w:after="0"/>
              <w:ind w:left="0" w:right="0"/>
            </w:pPr>
            <w:r>
              <w:tab/>
            </w:r>
            <w:r>
              <w:rPr>
                <w:rFonts w:ascii="Montserrat" w:hAnsi="Montserrat"/>
                <w:b w:val="0"/>
                <w:i w:val="0"/>
                <w:color w:val="00B8FD"/>
                <w:sz w:val="19"/>
              </w:rPr>
              <w:t xml:space="preserve">Dayalbagh Educational </w:t>
            </w:r>
          </w:p>
          <w:p>
            <w:pPr>
              <w:widowControl/>
              <w:tabs>
                <w:tab w:pos="316" w:val="left"/>
              </w:tabs>
              <w:spacing w:line="232" w:lineRule="exact" w:before="22" w:after="0"/>
              <w:ind w:left="0" w:right="0"/>
            </w:pPr>
            <w:r>
              <w:tab/>
            </w:r>
            <w:r>
              <w:rPr>
                <w:rFonts w:ascii="Montserrat" w:hAnsi="Montserrat"/>
                <w:b w:val="0"/>
                <w:i w:val="0"/>
                <w:color w:val="00B8FD"/>
                <w:sz w:val="19"/>
              </w:rPr>
              <w:t>Institute</w:t>
            </w:r>
          </w:p>
          <w:p>
            <w:pPr>
              <w:widowControl/>
              <w:tabs>
                <w:tab w:pos="328" w:val="left"/>
                <w:tab w:pos="544" w:val="left"/>
              </w:tabs>
              <w:spacing w:line="190" w:lineRule="exact" w:before="68" w:after="0"/>
              <w:ind w:left="0" w:right="0"/>
            </w:pPr>
            <w:r>
              <w:tab/>
            </w:r>
            <w:r>
              <w:tab/>
            </w:r>
            <w:r>
              <w:rPr>
                <w:rFonts w:ascii="OpenSans" w:hAnsi="OpenSans"/>
                <w:b w:val="0"/>
                <w:i w:val="0"/>
                <w:color w:val="65696D"/>
                <w:sz w:val="14"/>
              </w:rPr>
              <w:t>07/2017 - 05/2021</w:t>
            </w:r>
            <w:r>
              <w:rPr>
                <w:rFonts w:ascii="fontawsomeenhancv" w:hAnsi="fontawsomeenhancv"/>
                <w:b w:val="0"/>
                <w:i w:val="0"/>
                <w:color w:val="65696D"/>
                <w:sz w:val="15"/>
              </w:rPr>
              <w:t>~</w:t>
            </w:r>
          </w:p>
          <w:p>
            <w:pPr>
              <w:widowControl/>
              <w:tabs>
                <w:tab w:pos="316" w:val="left"/>
              </w:tabs>
              <w:spacing w:line="276" w:lineRule="exact" w:before="246" w:after="0"/>
              <w:ind w:left="0" w:right="0"/>
            </w:pPr>
            <w:r>
              <w:tab/>
            </w:r>
            <w:r>
              <w:rPr>
                <w:rFonts w:ascii="Montserrat" w:hAnsi="Montserrat"/>
                <w:b w:val="0"/>
                <w:i w:val="0"/>
                <w:color w:val="002878"/>
                <w:sz w:val="23"/>
              </w:rPr>
              <w:t>Inter</w:t>
            </w:r>
          </w:p>
          <w:p>
            <w:pPr>
              <w:widowControl/>
              <w:tabs>
                <w:tab w:pos="316" w:val="left"/>
              </w:tabs>
              <w:spacing w:line="232" w:lineRule="exact" w:before="50" w:after="0"/>
              <w:ind w:left="0" w:right="0"/>
            </w:pPr>
            <w:r>
              <w:tab/>
            </w:r>
            <w:r>
              <w:rPr>
                <w:rFonts w:ascii="Montserrat" w:hAnsi="Montserrat"/>
                <w:b w:val="0"/>
                <w:i w:val="0"/>
                <w:color w:val="00B8FD"/>
                <w:sz w:val="19"/>
              </w:rPr>
              <w:t xml:space="preserve">St. George's College, </w:t>
            </w:r>
          </w:p>
          <w:p>
            <w:pPr>
              <w:widowControl/>
              <w:tabs>
                <w:tab w:pos="316" w:val="left"/>
              </w:tabs>
              <w:spacing w:line="232" w:lineRule="exact" w:before="22" w:after="0"/>
              <w:ind w:left="0" w:right="0"/>
            </w:pPr>
            <w:r>
              <w:tab/>
            </w:r>
            <w:r>
              <w:rPr>
                <w:rFonts w:ascii="Montserrat" w:hAnsi="Montserrat"/>
                <w:b w:val="0"/>
                <w:i w:val="0"/>
                <w:color w:val="00B8FD"/>
                <w:sz w:val="19"/>
              </w:rPr>
              <w:t>Agra</w:t>
            </w:r>
          </w:p>
        </w:tc>
        <w:tc>
          <w:tcPr>
            <w:tcW w:type="dxa" w:w="602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176" w:val="left"/>
                <w:tab w:pos="522" w:val="left"/>
              </w:tabs>
              <w:spacing w:line="254" w:lineRule="exact" w:before="1918" w:after="0"/>
              <w:ind w:left="0" w:right="0"/>
            </w:pPr>
            <w:r>
              <w:tab/>
            </w:r>
            <w:r>
              <w:rPr>
                <w:rFonts w:ascii="OpenSans" w:hAnsi="OpenSans"/>
                <w:b w:val="0"/>
                <w:i w:val="0"/>
                <w:color w:val="65696D"/>
                <w:sz w:val="14"/>
              </w:rPr>
              <w:t>SGPA</w:t>
            </w:r>
            <w:r>
              <w:br/>
            </w:r>
            <w:r>
              <w:tab/>
            </w:r>
            <w:r>
              <w:rPr>
                <w:rFonts w:ascii="OpenSans" w:hAnsi="OpenSans"/>
                <w:b/>
                <w:i w:val="0"/>
                <w:color w:val="00B8FD"/>
                <w:sz w:val="19"/>
              </w:rPr>
              <w:t>7.5</w:t>
            </w:r>
            <w:r>
              <w:tab/>
            </w:r>
            <w:r>
              <w:rPr>
                <w:rFonts w:ascii="OpenSans" w:hAnsi="OpenSans"/>
                <w:b w:val="0"/>
                <w:i w:val="0"/>
                <w:color w:val="65696D"/>
                <w:sz w:val="19"/>
              </w:rPr>
              <w:t>/</w:t>
            </w:r>
          </w:p>
          <w:p>
            <w:pPr>
              <w:widowControl/>
              <w:tabs>
                <w:tab w:pos="176" w:val="left"/>
                <w:tab w:pos="468" w:val="left"/>
              </w:tabs>
              <w:spacing w:line="254" w:lineRule="exact" w:before="1112" w:after="0"/>
              <w:ind w:left="0" w:right="0"/>
            </w:pPr>
            <w:r>
              <w:tab/>
            </w:r>
            <w:r>
              <w:rPr>
                <w:rFonts w:ascii="OpenSans" w:hAnsi="OpenSans"/>
                <w:b w:val="0"/>
                <w:i w:val="0"/>
                <w:color w:val="65696D"/>
                <w:sz w:val="14"/>
              </w:rPr>
              <w:t>%</w:t>
            </w:r>
            <w:r>
              <w:br/>
            </w:r>
            <w:r>
              <w:tab/>
            </w:r>
            <w:r>
              <w:rPr>
                <w:rFonts w:ascii="OpenSans" w:hAnsi="OpenSans"/>
                <w:b/>
                <w:i w:val="0"/>
                <w:color w:val="00B8FD"/>
                <w:sz w:val="19"/>
              </w:rPr>
              <w:t>91</w:t>
            </w:r>
            <w:r>
              <w:tab/>
            </w:r>
            <w:r>
              <w:rPr>
                <w:rFonts w:ascii="OpenSans" w:hAnsi="OpenSans"/>
                <w:b w:val="0"/>
                <w:i w:val="0"/>
                <w:color w:val="65696D"/>
                <w:sz w:val="19"/>
              </w:rPr>
              <w:t>/</w:t>
            </w:r>
          </w:p>
        </w:tc>
        <w:tc>
          <w:tcPr>
            <w:tcW w:type="dxa" w:w="776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66" w:val="left"/>
              </w:tabs>
              <w:spacing w:line="258" w:lineRule="exact" w:before="2168" w:after="0"/>
              <w:ind w:left="0" w:right="0"/>
            </w:pPr>
            <w:r>
              <w:tab/>
            </w:r>
            <w:r>
              <w:rPr>
                <w:rFonts w:ascii="OpenSans" w:hAnsi="OpenSans"/>
                <w:b w:val="0"/>
                <w:i w:val="0"/>
                <w:color w:val="65696D"/>
                <w:sz w:val="19"/>
              </w:rPr>
              <w:t>10</w:t>
            </w:r>
          </w:p>
          <w:p>
            <w:pPr>
              <w:widowControl/>
              <w:tabs>
                <w:tab w:pos="12" w:val="left"/>
              </w:tabs>
              <w:spacing w:line="258" w:lineRule="exact" w:before="1362" w:after="0"/>
              <w:ind w:left="0" w:right="0"/>
            </w:pPr>
            <w:r>
              <w:rPr>
                <w:rFonts w:ascii="OpenSans" w:hAnsi="OpenSans"/>
                <w:b w:val="0"/>
                <w:i w:val="0"/>
                <w:color w:val="65696D"/>
                <w:sz w:val="19"/>
              </w:rPr>
              <w:t>100</w:t>
            </w:r>
          </w:p>
        </w:tc>
      </w:tr>
    </w:tbl>
    <w:p>
      <w:pPr>
        <w:widowControl/>
        <w:tabs>
          <w:tab w:pos="6242" w:val="left"/>
          <w:tab w:pos="6458" w:val="left"/>
        </w:tabs>
        <w:spacing w:line="190" w:lineRule="exact" w:before="12" w:after="58"/>
        <w:ind w:left="0" w:right="0"/>
      </w:pPr>
      <w:r>
        <w:tab/>
      </w:r>
      <w:r>
        <w:rPr>
          <w:rFonts w:ascii="fontawsomeenhancv" w:hAnsi="fontawsomeenhancv"/>
          <w:b w:val="0"/>
          <w:i w:val="0"/>
          <w:color w:val="65696D"/>
          <w:sz w:val="15"/>
        </w:rPr>
        <w:t>~</w:t>
      </w:r>
      <w:r>
        <w:tab/>
      </w:r>
      <w:r>
        <w:rPr>
          <w:rFonts w:ascii="OpenSans" w:hAnsi="OpenSans"/>
          <w:b w:val="0"/>
          <w:i w:val="0"/>
          <w:color w:val="65696D"/>
          <w:sz w:val="14"/>
        </w:rPr>
        <w:t>03/2016 - 03/2017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20.0" w:type="dxa"/>
      </w:tblPr>
      <w:tblGrid>
        <w:gridCol w:w="5016"/>
        <w:gridCol w:w="5016"/>
      </w:tblGrid>
      <w:tr>
        <w:trPr>
          <w:trHeight w:hRule="exact" w:val="3474"/>
        </w:trPr>
        <w:tc>
          <w:tcPr>
            <w:tcW w:type="dxa" w:w="5942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20" w:val="left"/>
              </w:tabs>
              <w:spacing w:line="216" w:lineRule="exact" w:before="18" w:after="0"/>
              <w:ind w:left="0" w:right="0"/>
            </w:pPr>
            <w:r>
              <w:tab/>
            </w:r>
            <w:r>
              <w:rPr>
                <w:rFonts w:ascii="Montserrat" w:hAnsi="Montserrat"/>
                <w:b w:val="0"/>
                <w:i w:val="0"/>
                <w:color w:val="65696D"/>
                <w:sz w:val="18"/>
              </w:rPr>
              <w:t>PROJECTS</w:t>
            </w:r>
          </w:p>
          <w:p>
            <w:pPr>
              <w:widowControl/>
              <w:tabs>
                <w:tab w:pos="20" w:val="left"/>
              </w:tabs>
              <w:spacing w:line="278" w:lineRule="exact" w:before="278" w:after="0"/>
              <w:ind w:left="0" w:right="0"/>
            </w:pPr>
            <w:r>
              <w:tab/>
            </w:r>
            <w:r>
              <w:rPr>
                <w:rFonts w:ascii="Montserrat" w:hAnsi="Montserrat"/>
                <w:b w:val="0"/>
                <w:i w:val="0"/>
                <w:color w:val="002878"/>
                <w:sz w:val="23"/>
              </w:rPr>
              <w:t>RECRUITIZE</w:t>
            </w:r>
          </w:p>
          <w:p>
            <w:pPr>
              <w:widowControl/>
              <w:tabs>
                <w:tab w:pos="34" w:val="left"/>
                <w:tab w:pos="248" w:val="left"/>
                <w:tab w:pos="1636" w:val="left"/>
                <w:tab w:pos="1826" w:val="left"/>
              </w:tabs>
              <w:spacing w:line="208" w:lineRule="exact" w:before="46" w:after="0"/>
              <w:ind w:left="0" w:right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OpenSans" w:hAnsi="OpenSans"/>
                <w:b w:val="0"/>
                <w:i w:val="0"/>
                <w:color w:val="65696D"/>
                <w:sz w:val="15"/>
              </w:rPr>
              <w:t>AGRA</w:t>
            </w:r>
            <w:r>
              <w:rPr>
                <w:rFonts w:ascii="OpenSans" w:hAnsi="OpenSans"/>
                <w:b w:val="0"/>
                <w:i w:val="0"/>
                <w:color w:val="65696D"/>
                <w:sz w:val="14"/>
              </w:rPr>
              <w:t>06/2020 - Ongoing</w:t>
            </w:r>
            <w:r>
              <w:rPr>
                <w:rFonts w:ascii="fontawsomeenhancv" w:hAnsi="fontawsomeenhancv"/>
                <w:b w:val="0"/>
                <w:i w:val="0"/>
                <w:color w:val="65696D"/>
                <w:sz w:val="15"/>
              </w:rPr>
              <w:t>~</w:t>
            </w:r>
            <w:r>
              <w:tab/>
            </w:r>
            <w:r>
              <w:tab/>
            </w:r>
            <w:r>
              <w:rPr>
                <w:rFonts w:ascii="fontawsomeenhancv" w:hAnsi="fontawsomeenhancv"/>
                <w:b w:val="0"/>
                <w:i w:val="0"/>
                <w:color w:val="65696D"/>
                <w:sz w:val="15"/>
              </w:rPr>
              <w:t>+</w:t>
            </w:r>
          </w:p>
          <w:p>
            <w:pPr>
              <w:widowControl/>
              <w:tabs>
                <w:tab w:pos="20" w:val="left"/>
              </w:tabs>
              <w:spacing w:line="216" w:lineRule="exact" w:before="28" w:after="0"/>
              <w:ind w:left="0" w:right="0"/>
            </w:pPr>
            <w:r>
              <w:tab/>
            </w:r>
            <w:r>
              <w:rPr>
                <w:rFonts w:ascii="OpenSans" w:hAnsi="OpenSans"/>
                <w:b w:val="0"/>
                <w:i w:val="0"/>
                <w:color w:val="374246"/>
                <w:sz w:val="16"/>
              </w:rPr>
              <w:t xml:space="preserve">A Startup based Hiring Platform which will revolutionise the hiring </w:t>
            </w:r>
            <w:r>
              <w:br/>
            </w:r>
            <w:r>
              <w:tab/>
            </w:r>
            <w:r>
              <w:rPr>
                <w:rFonts w:ascii="OpenSans" w:hAnsi="OpenSans"/>
                <w:b w:val="0"/>
                <w:i w:val="0"/>
                <w:color w:val="374246"/>
                <w:sz w:val="16"/>
              </w:rPr>
              <w:t xml:space="preserve">process. A web application which consists of resume builder, resume </w:t>
            </w:r>
            <w:r>
              <w:br/>
            </w:r>
            <w:r>
              <w:tab/>
            </w:r>
            <w:r>
              <w:rPr>
                <w:rFonts w:ascii="OpenSans" w:hAnsi="OpenSans"/>
                <w:b w:val="0"/>
                <w:i w:val="0"/>
                <w:color w:val="374246"/>
                <w:sz w:val="16"/>
              </w:rPr>
              <w:t xml:space="preserve">uploader, resume scanner and many more things. Students can upload a </w:t>
            </w:r>
            <w:r>
              <w:br/>
            </w:r>
            <w:r>
              <w:tab/>
            </w:r>
            <w:r>
              <w:rPr>
                <w:rFonts w:ascii="OpenSans" w:hAnsi="OpenSans"/>
                <w:b w:val="0"/>
                <w:i w:val="0"/>
                <w:color w:val="374246"/>
                <w:sz w:val="16"/>
              </w:rPr>
              <w:t xml:space="preserve">resume and apply for a particular role whereas recruiters can get the </w:t>
            </w:r>
            <w:r>
              <w:br/>
            </w:r>
            <w:r>
              <w:tab/>
            </w:r>
            <w:r>
              <w:rPr>
                <w:rFonts w:ascii="OpenSans" w:hAnsi="OpenSans"/>
                <w:b w:val="0"/>
                <w:i w:val="0"/>
                <w:color w:val="374246"/>
                <w:sz w:val="16"/>
              </w:rPr>
              <w:t xml:space="preserve">scanned resumes for a role. User can Register and Login and use </w:t>
            </w:r>
            <w:r>
              <w:br/>
            </w:r>
            <w:r>
              <w:tab/>
            </w:r>
            <w:r>
              <w:rPr>
                <w:rFonts w:ascii="OpenSans" w:hAnsi="OpenSans"/>
                <w:b w:val="0"/>
                <w:i w:val="0"/>
                <w:color w:val="374246"/>
                <w:sz w:val="16"/>
              </w:rPr>
              <w:t xml:space="preserve">services oﬀered. </w:t>
            </w:r>
          </w:p>
          <w:p>
            <w:pPr>
              <w:widowControl/>
              <w:tabs>
                <w:tab w:pos="46" w:val="left"/>
                <w:tab w:pos="274" w:val="left"/>
              </w:tabs>
              <w:spacing w:line="202" w:lineRule="exact" w:before="36" w:after="0"/>
              <w:ind w:left="0" w:right="0"/>
            </w:pPr>
            <w:r>
              <w:tab/>
            </w:r>
            <w:r>
              <w:tab/>
            </w:r>
            <w:r>
              <w:rPr>
                <w:rFonts w:ascii="OpenSans" w:hAnsi="OpenSans"/>
                <w:b w:val="0"/>
                <w:i w:val="0"/>
                <w:color w:val="374246"/>
                <w:sz w:val="15"/>
              </w:rPr>
              <w:t>etc. and for Back-end Python and Flask.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OpenSans" w:hAnsi="OpenSans"/>
                <w:b w:val="0"/>
                <w:i w:val="0"/>
                <w:color w:val="374246"/>
                <w:sz w:val="15"/>
              </w:rPr>
              <w:t xml:space="preserve">Technicalities used were - for front end HTML, CSS, JavaScript, BootStrap </w:t>
            </w:r>
            <w:r>
              <w:rPr>
                <w:rFonts w:ascii="fontawsomeenhancv" w:hAnsi="fontawsomeenhancv"/>
                <w:b w:val="0"/>
                <w:i w:val="0"/>
                <w:color w:val="374246"/>
                <w:sz w:val="8"/>
              </w:rPr>
              <w:t>-</w:t>
            </w:r>
          </w:p>
          <w:p>
            <w:pPr>
              <w:widowControl/>
              <w:tabs>
                <w:tab w:pos="46" w:val="left"/>
                <w:tab w:pos="262" w:val="left"/>
              </w:tabs>
              <w:spacing w:line="208" w:lineRule="exact" w:before="20" w:after="0"/>
              <w:ind w:left="0" w:right="0"/>
            </w:pPr>
            <w:r>
              <w:tab/>
            </w:r>
            <w:r>
              <w:tab/>
            </w:r>
            <w:r>
              <w:rPr>
                <w:rFonts w:ascii="OpenSans" w:hAnsi="OpenSans"/>
                <w:b w:val="0"/>
                <w:i w:val="0"/>
                <w:color w:val="374246"/>
                <w:sz w:val="15"/>
              </w:rPr>
              <w:t>Link to Source code - https://gitlab.com/ManiBakshi/resume_builder_ﬂask</w:t>
            </w:r>
            <w:r>
              <w:rPr>
                <w:rFonts w:ascii="fontawsomeenhancv" w:hAnsi="fontawsomeenhancv"/>
                <w:b w:val="0"/>
                <w:i w:val="0"/>
                <w:color w:val="374246"/>
                <w:sz w:val="8"/>
              </w:rPr>
              <w:t>-</w:t>
            </w:r>
          </w:p>
        </w:tc>
        <w:tc>
          <w:tcPr>
            <w:tcW w:type="dxa" w:w="4130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308" w:val="left"/>
              </w:tabs>
              <w:spacing w:line="278" w:lineRule="exact" w:before="184" w:after="0"/>
              <w:ind w:left="0" w:right="0"/>
            </w:pPr>
            <w:r>
              <w:tab/>
            </w:r>
            <w:r>
              <w:rPr>
                <w:rFonts w:ascii="Montserrat" w:hAnsi="Montserrat"/>
                <w:b w:val="0"/>
                <w:i w:val="0"/>
                <w:color w:val="002878"/>
                <w:sz w:val="23"/>
              </w:rPr>
              <w:t>High School</w:t>
            </w:r>
          </w:p>
          <w:p>
            <w:pPr>
              <w:widowControl/>
              <w:tabs>
                <w:tab w:pos="308" w:val="left"/>
                <w:tab w:pos="2928" w:val="left"/>
                <w:tab w:pos="3384" w:val="left"/>
                <w:tab w:pos="3528" w:val="left"/>
              </w:tabs>
              <w:spacing w:line="252" w:lineRule="exact" w:before="30" w:after="0"/>
              <w:ind w:left="0" w:right="0"/>
            </w:pPr>
            <w:r>
              <w:tab/>
            </w:r>
            <w:r>
              <w:rPr>
                <w:rFonts w:ascii="Montserrat" w:hAnsi="Montserrat"/>
                <w:b w:val="0"/>
                <w:i w:val="0"/>
                <w:color w:val="00B8FD"/>
                <w:sz w:val="19"/>
              </w:rPr>
              <w:t xml:space="preserve">St. George's College, </w:t>
            </w:r>
            <w:r>
              <w:tab/>
            </w:r>
            <w:r>
              <w:rPr>
                <w:rFonts w:ascii="OpenSans" w:hAnsi="OpenSans"/>
                <w:b w:val="0"/>
                <w:i w:val="0"/>
                <w:color w:val="65696D"/>
                <w:sz w:val="14"/>
              </w:rPr>
              <w:t>%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OpenSans" w:hAnsi="OpenSans"/>
                <w:b/>
                <w:i w:val="0"/>
                <w:color w:val="00B8FD"/>
                <w:sz w:val="19"/>
              </w:rPr>
              <w:t>90.4</w:t>
            </w:r>
            <w:r>
              <w:tab/>
            </w:r>
            <w:r>
              <w:rPr>
                <w:rFonts w:ascii="OpenSans" w:hAnsi="OpenSans"/>
                <w:b w:val="0"/>
                <w:i w:val="0"/>
                <w:color w:val="65696D"/>
                <w:sz w:val="19"/>
              </w:rPr>
              <w:t>/</w:t>
            </w:r>
            <w:r>
              <w:tab/>
            </w:r>
            <w:r>
              <w:rPr>
                <w:rFonts w:ascii="OpenSans" w:hAnsi="OpenSans"/>
                <w:b w:val="0"/>
                <w:i w:val="0"/>
                <w:color w:val="65696D"/>
                <w:sz w:val="19"/>
              </w:rPr>
              <w:t>100</w:t>
            </w:r>
            <w:r>
              <w:rPr>
                <w:rFonts w:ascii="Montserrat" w:hAnsi="Montserrat"/>
                <w:b w:val="0"/>
                <w:i w:val="0"/>
                <w:color w:val="00B8FD"/>
                <w:sz w:val="19"/>
              </w:rPr>
              <w:t>Agra</w:t>
            </w:r>
          </w:p>
          <w:p>
            <w:pPr>
              <w:widowControl/>
              <w:tabs>
                <w:tab w:pos="320" w:val="left"/>
                <w:tab w:pos="536" w:val="left"/>
              </w:tabs>
              <w:spacing w:line="190" w:lineRule="exact" w:before="70" w:after="0"/>
              <w:ind w:left="0" w:right="0"/>
            </w:pPr>
            <w:r>
              <w:tab/>
            </w:r>
            <w:r>
              <w:tab/>
            </w:r>
            <w:r>
              <w:rPr>
                <w:rFonts w:ascii="OpenSans" w:hAnsi="OpenSans"/>
                <w:b w:val="0"/>
                <w:i w:val="0"/>
                <w:color w:val="65696D"/>
                <w:sz w:val="14"/>
              </w:rPr>
              <w:t>03/2014 - 03/2015</w:t>
            </w:r>
            <w:r>
              <w:rPr>
                <w:rFonts w:ascii="fontawsomeenhancv" w:hAnsi="fontawsomeenhancv"/>
                <w:b w:val="0"/>
                <w:i w:val="0"/>
                <w:color w:val="65696D"/>
                <w:sz w:val="15"/>
              </w:rPr>
              <w:t>~</w:t>
            </w:r>
          </w:p>
          <w:p>
            <w:pPr>
              <w:widowControl/>
              <w:tabs>
                <w:tab w:pos="308" w:val="left"/>
              </w:tabs>
              <w:spacing w:line="216" w:lineRule="exact" w:before="458" w:after="0"/>
              <w:ind w:left="0" w:right="0"/>
            </w:pPr>
            <w:r>
              <w:tab/>
            </w:r>
            <w:r>
              <w:rPr>
                <w:rFonts w:ascii="Montserrat" w:hAnsi="Montserrat"/>
                <w:b w:val="0"/>
                <w:i w:val="0"/>
                <w:color w:val="65696D"/>
                <w:sz w:val="18"/>
              </w:rPr>
              <w:t>MY LIFE PHILOSOPHY</w:t>
            </w:r>
          </w:p>
          <w:p>
            <w:pPr>
              <w:widowControl/>
              <w:tabs>
                <w:tab w:pos="296" w:val="left"/>
              </w:tabs>
              <w:spacing w:line="232" w:lineRule="exact" w:before="278" w:after="0"/>
              <w:ind w:left="0" w:right="0"/>
            </w:pPr>
            <w:r>
              <w:tab/>
            </w:r>
            <w:r>
              <w:rPr>
                <w:rFonts w:ascii="Montserrat" w:hAnsi="Montserrat"/>
                <w:b w:val="0"/>
                <w:i w:val="0"/>
                <w:color w:val="00B8FD"/>
                <w:sz w:val="19"/>
              </w:rPr>
              <w:t xml:space="preserve">Winners are not those who never fail </w:t>
            </w:r>
          </w:p>
          <w:p>
            <w:pPr>
              <w:widowControl/>
              <w:tabs>
                <w:tab w:pos="296" w:val="left"/>
              </w:tabs>
              <w:spacing w:line="230" w:lineRule="exact" w:before="22" w:after="0"/>
              <w:ind w:left="0" w:right="0"/>
            </w:pPr>
            <w:r>
              <w:tab/>
            </w:r>
            <w:r>
              <w:rPr>
                <w:rFonts w:ascii="Montserrat" w:hAnsi="Montserrat"/>
                <w:b w:val="0"/>
                <w:i w:val="0"/>
                <w:color w:val="00B8FD"/>
                <w:sz w:val="19"/>
              </w:rPr>
              <w:t xml:space="preserve">but those who never quit. Quitting, </w:t>
            </w:r>
          </w:p>
          <w:p>
            <w:pPr>
              <w:widowControl/>
              <w:tabs>
                <w:tab w:pos="296" w:val="left"/>
              </w:tabs>
              <w:spacing w:line="232" w:lineRule="exact" w:before="22" w:after="0"/>
              <w:ind w:left="0" w:right="0"/>
            </w:pPr>
            <w:r>
              <w:tab/>
            </w:r>
            <w:r>
              <w:rPr>
                <w:rFonts w:ascii="Montserrat" w:hAnsi="Montserrat"/>
                <w:b w:val="0"/>
                <w:i w:val="0"/>
                <w:color w:val="00B8FD"/>
                <w:sz w:val="19"/>
              </w:rPr>
              <w:t xml:space="preserve">and feel guilty about it is </w:t>
            </w:r>
          </w:p>
          <w:p>
            <w:pPr>
              <w:widowControl/>
              <w:tabs>
                <w:tab w:pos="296" w:val="left"/>
              </w:tabs>
              <w:spacing w:line="232" w:lineRule="exact" w:before="22" w:after="0"/>
              <w:ind w:left="0" w:right="0"/>
            </w:pPr>
            <w:r>
              <w:tab/>
            </w:r>
            <w:r>
              <w:rPr>
                <w:rFonts w:ascii="Montserrat" w:hAnsi="Montserrat"/>
                <w:b w:val="0"/>
                <w:i w:val="0"/>
                <w:color w:val="00B8FD"/>
                <w:sz w:val="19"/>
              </w:rPr>
              <w:t xml:space="preserve">underestimating the opportunity. You </w:t>
            </w:r>
          </w:p>
          <w:p>
            <w:pPr>
              <w:widowControl/>
              <w:tabs>
                <w:tab w:pos="296" w:val="left"/>
              </w:tabs>
              <w:spacing w:line="232" w:lineRule="exact" w:before="20" w:after="0"/>
              <w:ind w:left="0" w:right="0"/>
            </w:pPr>
            <w:r>
              <w:tab/>
            </w:r>
            <w:r>
              <w:rPr>
                <w:rFonts w:ascii="Montserrat" w:hAnsi="Montserrat"/>
                <w:b w:val="0"/>
                <w:i w:val="0"/>
                <w:color w:val="00B8FD"/>
                <w:sz w:val="19"/>
              </w:rPr>
              <w:t>cannot get it the same as the ﬁrst.</w:t>
            </w:r>
          </w:p>
        </w:tc>
      </w:tr>
    </w:tbl>
    <w:p>
      <w:pPr>
        <w:widowControl/>
        <w:spacing w:line="20" w:lineRule="exact" w:before="0" w:after="0"/>
        <w:ind w:left="0" w:right="0"/>
      </w:pPr>
    </w:p>
    <w:sectPr w:rsidR="00FC693F" w:rsidRPr="0006063C" w:rsidSect="00034616">
      <w:pgSz w:w="11899" w:h="16838"/>
      <w:pgMar w:top="874" w:right="893" w:bottom="434" w:left="9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